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5A1A" w:rsidRPr="00C25E9D" w:rsidRDefault="00D52050" w:rsidP="000C4436">
      <w:pPr>
        <w:rPr>
          <w:rFonts w:ascii="Arial" w:hAnsi="Arial" w:cs="Arial"/>
          <w:b/>
          <w:bCs/>
          <w:sz w:val="28"/>
          <w:szCs w:val="28"/>
          <w:lang w:val="en-IN"/>
        </w:rPr>
      </w:pPr>
      <w:r w:rsidRPr="00C25E9D">
        <w:rPr>
          <w:rFonts w:ascii="Arial" w:hAnsi="Arial" w:cs="Arial"/>
          <w:b/>
          <w:bCs/>
          <w:sz w:val="28"/>
          <w:szCs w:val="28"/>
          <w:lang w:val="en-IN"/>
        </w:rPr>
        <w:t xml:space="preserve">Module </w:t>
      </w:r>
      <w:r w:rsidR="00575A1A" w:rsidRPr="00C25E9D">
        <w:rPr>
          <w:rFonts w:ascii="Arial" w:hAnsi="Arial" w:cs="Arial"/>
          <w:b/>
          <w:bCs/>
          <w:sz w:val="28"/>
          <w:szCs w:val="28"/>
          <w:lang w:val="en-IN"/>
        </w:rPr>
        <w:t xml:space="preserve">3 </w:t>
      </w:r>
      <w:r w:rsidRPr="00C25E9D">
        <w:rPr>
          <w:rFonts w:ascii="Arial" w:hAnsi="Arial" w:cs="Arial"/>
          <w:b/>
          <w:bCs/>
          <w:sz w:val="28"/>
          <w:szCs w:val="28"/>
          <w:lang w:val="en-IN"/>
        </w:rPr>
        <w:t>–</w:t>
      </w:r>
      <w:r w:rsidR="00575A1A" w:rsidRPr="00C25E9D">
        <w:rPr>
          <w:rFonts w:ascii="Arial" w:hAnsi="Arial" w:cs="Arial"/>
          <w:b/>
          <w:bCs/>
          <w:sz w:val="28"/>
          <w:szCs w:val="28"/>
          <w:lang w:val="en-IN"/>
        </w:rPr>
        <w:t xml:space="preserve"> </w:t>
      </w:r>
      <w:r w:rsidRPr="00C25E9D">
        <w:rPr>
          <w:rFonts w:ascii="Arial" w:hAnsi="Arial" w:cs="Arial"/>
          <w:b/>
          <w:bCs/>
          <w:sz w:val="28"/>
          <w:szCs w:val="28"/>
          <w:lang w:val="en-IN"/>
        </w:rPr>
        <w:t>Neural Network</w:t>
      </w:r>
    </w:p>
    <w:p w:rsidR="000C4436" w:rsidRPr="003021F2" w:rsidRDefault="000C4436" w:rsidP="000C4436">
      <w:pPr>
        <w:rPr>
          <w:rFonts w:ascii="Arial" w:hAnsi="Arial" w:cs="Arial"/>
          <w:b/>
          <w:bCs/>
          <w:sz w:val="24"/>
          <w:szCs w:val="24"/>
          <w:lang w:val="en-IN"/>
        </w:rPr>
      </w:pPr>
      <w:r w:rsidRPr="00146775">
        <w:rPr>
          <w:rFonts w:ascii="Arial" w:hAnsi="Arial" w:cs="Arial"/>
          <w:b/>
          <w:bCs/>
          <w:sz w:val="24"/>
          <w:szCs w:val="24"/>
          <w:highlight w:val="yellow"/>
          <w:lang w:val="en-IN"/>
        </w:rPr>
        <w:t>Artificial Neural Networks</w:t>
      </w:r>
    </w:p>
    <w:p w:rsidR="000C4436" w:rsidRPr="00146775" w:rsidRDefault="000C4436" w:rsidP="000C4436">
      <w:pPr>
        <w:rPr>
          <w:rFonts w:ascii="Arial" w:hAnsi="Arial" w:cs="Arial"/>
          <w:sz w:val="24"/>
          <w:szCs w:val="24"/>
          <w:lang w:val="en-IN"/>
        </w:rPr>
      </w:pPr>
      <w:r w:rsidRPr="00146775">
        <w:rPr>
          <w:rFonts w:ascii="Arial" w:hAnsi="Arial" w:cs="Arial"/>
          <w:sz w:val="24"/>
          <w:szCs w:val="24"/>
          <w:lang w:val="en-IN"/>
        </w:rPr>
        <w:t xml:space="preserve">Artificial Neural Networks contain artificial neurons which are called units . These units are arranged in a series of layers that together constitute the whole Artificial Neural Network in a system. A layer can have only a dozen units or millions of units as this depends on how the complex neural networks will be required to learn the hidden patterns in the dataset. Commonly, Artificial Neural Network has an input layer, an output layer as well as hidden layers. The input layer receives data from the outside world which the neural network needs to </w:t>
      </w:r>
      <w:proofErr w:type="spellStart"/>
      <w:r w:rsidRPr="00146775">
        <w:rPr>
          <w:rFonts w:ascii="Arial" w:hAnsi="Arial" w:cs="Arial"/>
          <w:sz w:val="24"/>
          <w:szCs w:val="24"/>
          <w:lang w:val="en-IN"/>
        </w:rPr>
        <w:t>analyze</w:t>
      </w:r>
      <w:proofErr w:type="spellEnd"/>
      <w:r w:rsidRPr="00146775">
        <w:rPr>
          <w:rFonts w:ascii="Arial" w:hAnsi="Arial" w:cs="Arial"/>
          <w:sz w:val="24"/>
          <w:szCs w:val="24"/>
          <w:lang w:val="en-IN"/>
        </w:rPr>
        <w:t xml:space="preserve"> or learn about. Then this data passes through one or multiple hidden layers that transform the input into data that is valuable for the output layer. Finally, the output layer provides an output in the form of a response of the Artificial Neural Networks to input data provided.</w:t>
      </w:r>
    </w:p>
    <w:p w:rsidR="000C4436" w:rsidRPr="00146775" w:rsidRDefault="000C4436" w:rsidP="000C4436">
      <w:pPr>
        <w:rPr>
          <w:rFonts w:ascii="Arial" w:hAnsi="Arial" w:cs="Arial"/>
          <w:sz w:val="24"/>
          <w:szCs w:val="24"/>
          <w:lang w:val="en-IN"/>
        </w:rPr>
      </w:pPr>
      <w:r w:rsidRPr="00146775">
        <w:rPr>
          <w:rFonts w:ascii="Arial" w:hAnsi="Arial" w:cs="Arial"/>
          <w:sz w:val="24"/>
          <w:szCs w:val="24"/>
          <w:lang w:val="en-IN"/>
        </w:rPr>
        <w:t>In the majority of neural networks, units are interconnected from one layer to another. Each of these connections has weights that determine the influence of one unit on another unit. As the data transfers from one unit to another, the neural network learns more and more about the data which eventually results in an output from the output layer.</w:t>
      </w:r>
    </w:p>
    <w:p w:rsidR="000C4436" w:rsidRPr="003021F2" w:rsidRDefault="00211CAF" w:rsidP="004A282A">
      <w:pPr>
        <w:rPr>
          <w:rFonts w:ascii="Arial" w:hAnsi="Arial" w:cs="Arial"/>
          <w:b/>
          <w:bCs/>
          <w:sz w:val="24"/>
          <w:szCs w:val="24"/>
          <w:lang w:val="en-IN"/>
        </w:rPr>
      </w:pPr>
      <w:r w:rsidRPr="003021F2">
        <w:rPr>
          <w:rFonts w:ascii="Arial" w:hAnsi="Arial" w:cs="Arial"/>
          <w:noProof/>
          <w:sz w:val="24"/>
          <w:szCs w:val="24"/>
        </w:rPr>
        <w:drawing>
          <wp:inline distT="0" distB="0" distL="0" distR="0">
            <wp:extent cx="5486400" cy="3456305"/>
            <wp:effectExtent l="0" t="0" r="0" b="0"/>
            <wp:docPr id="636698893" name="Picture 12" descr="Neural Network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eural Network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56305"/>
                    </a:xfrm>
                    <a:prstGeom prst="rect">
                      <a:avLst/>
                    </a:prstGeom>
                    <a:noFill/>
                    <a:ln>
                      <a:noFill/>
                    </a:ln>
                  </pic:spPr>
                </pic:pic>
              </a:graphicData>
            </a:graphic>
          </wp:inline>
        </w:drawing>
      </w:r>
    </w:p>
    <w:p w:rsidR="00211CAF" w:rsidRPr="00C60DEA" w:rsidRDefault="001F7CE9" w:rsidP="004A282A">
      <w:pPr>
        <w:rPr>
          <w:rFonts w:ascii="Arial" w:hAnsi="Arial" w:cs="Arial"/>
          <w:sz w:val="24"/>
          <w:szCs w:val="24"/>
        </w:rPr>
      </w:pPr>
      <w:r w:rsidRPr="00C60DEA">
        <w:rPr>
          <w:rFonts w:ascii="Arial" w:hAnsi="Arial" w:cs="Arial"/>
          <w:sz w:val="24"/>
          <w:szCs w:val="24"/>
        </w:rPr>
        <w:t xml:space="preserve">The structures and operations of human neurons serve as the basis for artificial neural networks. It is also known as neural networks or neural nets. The input </w:t>
      </w:r>
      <w:r w:rsidRPr="00C60DEA">
        <w:rPr>
          <w:rFonts w:ascii="Arial" w:hAnsi="Arial" w:cs="Arial"/>
          <w:sz w:val="24"/>
          <w:szCs w:val="24"/>
        </w:rPr>
        <w:lastRenderedPageBreak/>
        <w:t>layer of an artificial neural network is the first layer, and it receives input from external sources and releases it to the hidden layer, which is the second layer. In the hidden layer, each neuron receives input from the previous layer neurons, computes the weighted sum, and sends it to the neurons in the next layer. These connections are weighted means effects of the inputs from the previous layer are optimized more or less by assigning different-different weights to each input and it is adjusted during the training process by optimizing these weights for improved model performance.</w:t>
      </w:r>
    </w:p>
    <w:p w:rsidR="006D47F1" w:rsidRPr="003021F2" w:rsidRDefault="006D47F1" w:rsidP="006D47F1">
      <w:pPr>
        <w:rPr>
          <w:rFonts w:ascii="Arial" w:hAnsi="Arial" w:cs="Arial"/>
          <w:b/>
          <w:bCs/>
          <w:sz w:val="24"/>
          <w:szCs w:val="24"/>
          <w:lang w:val="en-IN"/>
        </w:rPr>
      </w:pPr>
      <w:r w:rsidRPr="00C60DEA">
        <w:rPr>
          <w:rFonts w:ascii="Arial" w:hAnsi="Arial" w:cs="Arial"/>
          <w:b/>
          <w:bCs/>
          <w:sz w:val="24"/>
          <w:szCs w:val="24"/>
          <w:highlight w:val="yellow"/>
          <w:lang w:val="en-IN"/>
        </w:rPr>
        <w:t>Artificial neurons vs Biological neurons</w:t>
      </w:r>
    </w:p>
    <w:p w:rsidR="006D47F1" w:rsidRPr="00C60DEA" w:rsidRDefault="006D47F1" w:rsidP="006D47F1">
      <w:pPr>
        <w:rPr>
          <w:rFonts w:ascii="Arial" w:hAnsi="Arial" w:cs="Arial"/>
          <w:sz w:val="24"/>
          <w:szCs w:val="24"/>
          <w:lang w:val="en-IN"/>
        </w:rPr>
      </w:pPr>
      <w:r w:rsidRPr="00C60DEA">
        <w:rPr>
          <w:rFonts w:ascii="Arial" w:hAnsi="Arial" w:cs="Arial"/>
          <w:sz w:val="24"/>
          <w:szCs w:val="24"/>
          <w:lang w:val="en-IN"/>
        </w:rPr>
        <w:t>The concept of artificial neural networks comes from biological neurons found in animal brains So they share a lot of similarities in structure and function wise.</w:t>
      </w:r>
    </w:p>
    <w:p w:rsidR="006D47F1" w:rsidRPr="00C60DEA" w:rsidRDefault="006D47F1" w:rsidP="006D47F1">
      <w:pPr>
        <w:numPr>
          <w:ilvl w:val="0"/>
          <w:numId w:val="26"/>
        </w:numPr>
        <w:rPr>
          <w:rFonts w:ascii="Arial" w:hAnsi="Arial" w:cs="Arial"/>
          <w:sz w:val="24"/>
          <w:szCs w:val="24"/>
          <w:lang w:val="en-IN"/>
        </w:rPr>
      </w:pPr>
      <w:r w:rsidRPr="00C60DEA">
        <w:rPr>
          <w:rFonts w:ascii="Arial" w:hAnsi="Arial" w:cs="Arial"/>
          <w:sz w:val="24"/>
          <w:szCs w:val="24"/>
          <w:lang w:val="en-IN"/>
        </w:rPr>
        <w:t>Structure : The structure of artificial neural networks is inspired by biological neurons. A biological neuron has a cell body or soma to process the impulses, dendrites to receive them, and an axon that transfers them to other neurons.  The input nodes of artificial neural networks receive input signals, the hidden layer nodes compute these input signals, and the output layer nodes compute the final output by processing the hidden layer’s results using activation functions.</w:t>
      </w:r>
    </w:p>
    <w:p w:rsidR="001F7CE9" w:rsidRPr="003021F2" w:rsidRDefault="001F7CE9" w:rsidP="004A282A">
      <w:pPr>
        <w:rPr>
          <w:rFonts w:ascii="Arial" w:hAnsi="Arial" w:cs="Arial"/>
          <w:b/>
          <w:bCs/>
          <w:sz w:val="24"/>
          <w:szCs w:val="24"/>
          <w:lang w:val="en-IN"/>
        </w:rPr>
      </w:pPr>
    </w:p>
    <w:tbl>
      <w:tblPr>
        <w:tblW w:w="0" w:type="auto"/>
        <w:shd w:val="clear" w:color="auto" w:fill="FFFFFF"/>
        <w:tblCellMar>
          <w:left w:w="0" w:type="dxa"/>
          <w:right w:w="0" w:type="dxa"/>
        </w:tblCellMar>
        <w:tblLook w:val="04A0" w:firstRow="1" w:lastRow="0" w:firstColumn="1" w:lastColumn="0" w:noHBand="0" w:noVBand="1"/>
      </w:tblPr>
      <w:tblGrid>
        <w:gridCol w:w="2741"/>
        <w:gridCol w:w="5824"/>
      </w:tblGrid>
      <w:tr w:rsidR="00A1719C" w:rsidRPr="003021F2" w:rsidTr="00C60DE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A1719C" w:rsidRPr="00C60DEA" w:rsidRDefault="00A1719C" w:rsidP="00A1719C">
            <w:pPr>
              <w:rPr>
                <w:rFonts w:ascii="Arial" w:hAnsi="Arial" w:cs="Arial"/>
                <w:b/>
                <w:bCs/>
                <w:sz w:val="24"/>
                <w:szCs w:val="24"/>
                <w:highlight w:val="lightGray"/>
                <w:lang w:val="en-IN"/>
              </w:rPr>
            </w:pPr>
            <w:r w:rsidRPr="00C60DEA">
              <w:rPr>
                <w:rFonts w:ascii="Arial" w:hAnsi="Arial" w:cs="Arial"/>
                <w:b/>
                <w:bCs/>
                <w:sz w:val="24"/>
                <w:szCs w:val="24"/>
                <w:highlight w:val="lightGray"/>
                <w:lang w:val="en-IN"/>
              </w:rPr>
              <w:t>Biological Neuron</w:t>
            </w:r>
          </w:p>
        </w:tc>
        <w:tc>
          <w:tcPr>
            <w:tcW w:w="5824"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A1719C" w:rsidRPr="00C60DEA" w:rsidRDefault="00A1719C" w:rsidP="00A1719C">
            <w:pPr>
              <w:rPr>
                <w:rFonts w:ascii="Arial" w:hAnsi="Arial" w:cs="Arial"/>
                <w:b/>
                <w:bCs/>
                <w:sz w:val="24"/>
                <w:szCs w:val="24"/>
                <w:highlight w:val="lightGray"/>
                <w:lang w:val="en-IN"/>
              </w:rPr>
            </w:pPr>
            <w:r w:rsidRPr="00C60DEA">
              <w:rPr>
                <w:rFonts w:ascii="Arial" w:hAnsi="Arial" w:cs="Arial"/>
                <w:b/>
                <w:bCs/>
                <w:sz w:val="24"/>
                <w:szCs w:val="24"/>
                <w:highlight w:val="lightGray"/>
                <w:lang w:val="en-IN"/>
              </w:rPr>
              <w:t>Artificial Neuron</w:t>
            </w:r>
          </w:p>
        </w:tc>
      </w:tr>
      <w:tr w:rsidR="00A1719C" w:rsidRPr="003021F2" w:rsidTr="00C60D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1719C" w:rsidRPr="003021F2" w:rsidRDefault="00A1719C" w:rsidP="00A1719C">
            <w:pPr>
              <w:rPr>
                <w:rFonts w:ascii="Arial" w:hAnsi="Arial" w:cs="Arial"/>
                <w:b/>
                <w:bCs/>
                <w:sz w:val="24"/>
                <w:szCs w:val="24"/>
                <w:lang w:val="en-IN"/>
              </w:rPr>
            </w:pPr>
            <w:r w:rsidRPr="003021F2">
              <w:rPr>
                <w:rFonts w:ascii="Arial" w:hAnsi="Arial" w:cs="Arial"/>
                <w:b/>
                <w:bCs/>
                <w:sz w:val="24"/>
                <w:szCs w:val="24"/>
                <w:lang w:val="en-IN"/>
              </w:rPr>
              <w:t>Dendrite</w:t>
            </w:r>
          </w:p>
        </w:tc>
        <w:tc>
          <w:tcPr>
            <w:tcW w:w="582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1719C" w:rsidRPr="003021F2" w:rsidRDefault="00A1719C" w:rsidP="00A1719C">
            <w:pPr>
              <w:rPr>
                <w:rFonts w:ascii="Arial" w:hAnsi="Arial" w:cs="Arial"/>
                <w:b/>
                <w:bCs/>
                <w:sz w:val="24"/>
                <w:szCs w:val="24"/>
                <w:lang w:val="en-IN"/>
              </w:rPr>
            </w:pPr>
            <w:r w:rsidRPr="003021F2">
              <w:rPr>
                <w:rFonts w:ascii="Arial" w:hAnsi="Arial" w:cs="Arial"/>
                <w:b/>
                <w:bCs/>
                <w:sz w:val="24"/>
                <w:szCs w:val="24"/>
                <w:lang w:val="en-IN"/>
              </w:rPr>
              <w:t>Inputs</w:t>
            </w:r>
          </w:p>
        </w:tc>
      </w:tr>
      <w:tr w:rsidR="00A1719C" w:rsidRPr="003021F2" w:rsidTr="00C60D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1719C" w:rsidRPr="003021F2" w:rsidRDefault="00A1719C" w:rsidP="00A1719C">
            <w:pPr>
              <w:rPr>
                <w:rFonts w:ascii="Arial" w:hAnsi="Arial" w:cs="Arial"/>
                <w:b/>
                <w:bCs/>
                <w:sz w:val="24"/>
                <w:szCs w:val="24"/>
                <w:lang w:val="en-IN"/>
              </w:rPr>
            </w:pPr>
            <w:r w:rsidRPr="003021F2">
              <w:rPr>
                <w:rFonts w:ascii="Arial" w:hAnsi="Arial" w:cs="Arial"/>
                <w:b/>
                <w:bCs/>
                <w:sz w:val="24"/>
                <w:szCs w:val="24"/>
                <w:lang w:val="en-IN"/>
              </w:rPr>
              <w:t>Cell nucleus or Soma</w:t>
            </w:r>
          </w:p>
        </w:tc>
        <w:tc>
          <w:tcPr>
            <w:tcW w:w="582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1719C" w:rsidRPr="003021F2" w:rsidRDefault="00A1719C" w:rsidP="00A1719C">
            <w:pPr>
              <w:rPr>
                <w:rFonts w:ascii="Arial" w:hAnsi="Arial" w:cs="Arial"/>
                <w:b/>
                <w:bCs/>
                <w:sz w:val="24"/>
                <w:szCs w:val="24"/>
                <w:lang w:val="en-IN"/>
              </w:rPr>
            </w:pPr>
            <w:r w:rsidRPr="003021F2">
              <w:rPr>
                <w:rFonts w:ascii="Arial" w:hAnsi="Arial" w:cs="Arial"/>
                <w:b/>
                <w:bCs/>
                <w:sz w:val="24"/>
                <w:szCs w:val="24"/>
                <w:lang w:val="en-IN"/>
              </w:rPr>
              <w:t>Nodes</w:t>
            </w:r>
          </w:p>
        </w:tc>
      </w:tr>
      <w:tr w:rsidR="00A1719C" w:rsidRPr="003021F2" w:rsidTr="00C60D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1719C" w:rsidRPr="003021F2" w:rsidRDefault="00A1719C" w:rsidP="00A1719C">
            <w:pPr>
              <w:rPr>
                <w:rFonts w:ascii="Arial" w:hAnsi="Arial" w:cs="Arial"/>
                <w:b/>
                <w:bCs/>
                <w:sz w:val="24"/>
                <w:szCs w:val="24"/>
                <w:lang w:val="en-IN"/>
              </w:rPr>
            </w:pPr>
            <w:r w:rsidRPr="003021F2">
              <w:rPr>
                <w:rFonts w:ascii="Arial" w:hAnsi="Arial" w:cs="Arial"/>
                <w:b/>
                <w:bCs/>
                <w:sz w:val="24"/>
                <w:szCs w:val="24"/>
                <w:lang w:val="en-IN"/>
              </w:rPr>
              <w:t>Synapses</w:t>
            </w:r>
          </w:p>
        </w:tc>
        <w:tc>
          <w:tcPr>
            <w:tcW w:w="582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1719C" w:rsidRPr="003021F2" w:rsidRDefault="00A1719C" w:rsidP="00A1719C">
            <w:pPr>
              <w:rPr>
                <w:rFonts w:ascii="Arial" w:hAnsi="Arial" w:cs="Arial"/>
                <w:b/>
                <w:bCs/>
                <w:sz w:val="24"/>
                <w:szCs w:val="24"/>
                <w:lang w:val="en-IN"/>
              </w:rPr>
            </w:pPr>
            <w:r w:rsidRPr="003021F2">
              <w:rPr>
                <w:rFonts w:ascii="Arial" w:hAnsi="Arial" w:cs="Arial"/>
                <w:b/>
                <w:bCs/>
                <w:sz w:val="24"/>
                <w:szCs w:val="24"/>
                <w:lang w:val="en-IN"/>
              </w:rPr>
              <w:t>Weights</w:t>
            </w:r>
          </w:p>
        </w:tc>
      </w:tr>
      <w:tr w:rsidR="00A1719C" w:rsidRPr="003021F2" w:rsidTr="00C60D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1719C" w:rsidRPr="003021F2" w:rsidRDefault="00A1719C" w:rsidP="00A1719C">
            <w:pPr>
              <w:rPr>
                <w:rFonts w:ascii="Arial" w:hAnsi="Arial" w:cs="Arial"/>
                <w:b/>
                <w:bCs/>
                <w:sz w:val="24"/>
                <w:szCs w:val="24"/>
                <w:lang w:val="en-IN"/>
              </w:rPr>
            </w:pPr>
            <w:r w:rsidRPr="003021F2">
              <w:rPr>
                <w:rFonts w:ascii="Arial" w:hAnsi="Arial" w:cs="Arial"/>
                <w:b/>
                <w:bCs/>
                <w:sz w:val="24"/>
                <w:szCs w:val="24"/>
                <w:lang w:val="en-IN"/>
              </w:rPr>
              <w:t>Axon</w:t>
            </w:r>
          </w:p>
        </w:tc>
        <w:tc>
          <w:tcPr>
            <w:tcW w:w="582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1719C" w:rsidRPr="003021F2" w:rsidRDefault="00A1719C" w:rsidP="00A1719C">
            <w:pPr>
              <w:rPr>
                <w:rFonts w:ascii="Arial" w:hAnsi="Arial" w:cs="Arial"/>
                <w:b/>
                <w:bCs/>
                <w:sz w:val="24"/>
                <w:szCs w:val="24"/>
                <w:lang w:val="en-IN"/>
              </w:rPr>
            </w:pPr>
            <w:r w:rsidRPr="003021F2">
              <w:rPr>
                <w:rFonts w:ascii="Arial" w:hAnsi="Arial" w:cs="Arial"/>
                <w:b/>
                <w:bCs/>
                <w:sz w:val="24"/>
                <w:szCs w:val="24"/>
                <w:lang w:val="en-IN"/>
              </w:rPr>
              <w:t>Output</w:t>
            </w:r>
          </w:p>
        </w:tc>
      </w:tr>
    </w:tbl>
    <w:p w:rsidR="006D47F1" w:rsidRPr="003021F2" w:rsidRDefault="006D47F1" w:rsidP="004A282A">
      <w:pPr>
        <w:rPr>
          <w:rFonts w:ascii="Arial" w:hAnsi="Arial" w:cs="Arial"/>
          <w:b/>
          <w:bCs/>
          <w:sz w:val="24"/>
          <w:szCs w:val="24"/>
          <w:lang w:val="en-IN"/>
        </w:rPr>
      </w:pPr>
    </w:p>
    <w:p w:rsidR="001B217C" w:rsidRPr="00C60DEA" w:rsidRDefault="001B217C" w:rsidP="001B217C">
      <w:pPr>
        <w:numPr>
          <w:ilvl w:val="0"/>
          <w:numId w:val="27"/>
        </w:numPr>
        <w:rPr>
          <w:rFonts w:ascii="Arial" w:hAnsi="Arial" w:cs="Arial"/>
          <w:sz w:val="24"/>
          <w:szCs w:val="24"/>
          <w:lang w:val="en-IN"/>
        </w:rPr>
      </w:pPr>
      <w:r w:rsidRPr="003021F2">
        <w:rPr>
          <w:rFonts w:ascii="Arial" w:hAnsi="Arial" w:cs="Arial"/>
          <w:b/>
          <w:bCs/>
          <w:sz w:val="24"/>
          <w:szCs w:val="24"/>
          <w:lang w:val="en-IN"/>
        </w:rPr>
        <w:t xml:space="preserve">Synapses : </w:t>
      </w:r>
      <w:r w:rsidRPr="00C60DEA">
        <w:rPr>
          <w:rFonts w:ascii="Arial" w:hAnsi="Arial" w:cs="Arial"/>
          <w:sz w:val="24"/>
          <w:szCs w:val="24"/>
          <w:lang w:val="en-IN"/>
        </w:rPr>
        <w:t xml:space="preserve">Synapses are the links between biological neurons that enable the transmission of impulses from dendrites to the cell body. </w:t>
      </w:r>
      <w:r w:rsidRPr="00C60DEA">
        <w:rPr>
          <w:rFonts w:ascii="Arial" w:hAnsi="Arial" w:cs="Arial"/>
          <w:sz w:val="24"/>
          <w:szCs w:val="24"/>
          <w:lang w:val="en-IN"/>
        </w:rPr>
        <w:lastRenderedPageBreak/>
        <w:t>Synapses are the weights that join the one-layer nodes to the next-layer nodes in artificial neurons. The strength of the links is determined by the weight value.</w:t>
      </w:r>
    </w:p>
    <w:p w:rsidR="001B217C" w:rsidRPr="00C60DEA" w:rsidRDefault="001B217C" w:rsidP="001B217C">
      <w:pPr>
        <w:numPr>
          <w:ilvl w:val="0"/>
          <w:numId w:val="28"/>
        </w:numPr>
        <w:rPr>
          <w:rFonts w:ascii="Arial" w:hAnsi="Arial" w:cs="Arial"/>
          <w:sz w:val="24"/>
          <w:szCs w:val="24"/>
          <w:lang w:val="en-IN"/>
        </w:rPr>
      </w:pPr>
      <w:r w:rsidRPr="003021F2">
        <w:rPr>
          <w:rFonts w:ascii="Arial" w:hAnsi="Arial" w:cs="Arial"/>
          <w:b/>
          <w:bCs/>
          <w:sz w:val="24"/>
          <w:szCs w:val="24"/>
          <w:lang w:val="en-IN"/>
        </w:rPr>
        <w:t xml:space="preserve">Learning : </w:t>
      </w:r>
      <w:r w:rsidRPr="00C60DEA">
        <w:rPr>
          <w:rFonts w:ascii="Arial" w:hAnsi="Arial" w:cs="Arial"/>
          <w:sz w:val="24"/>
          <w:szCs w:val="24"/>
          <w:lang w:val="en-IN"/>
        </w:rPr>
        <w:t>In biological neurons, learning happens in the cell body nucleus or soma, which has a nucleus that helps to process the impulses. An action potential is produced and travels through the axons if the impulses are powerful enough to reach the threshold. This becomes possible by synaptic plasticity, which represents the ability of synapses to become stronger or weaker over time in reaction to changes in their activity. In artificial neural networks, backpropagation is a technique used for learning, which adjusts the weights between nodes according to the error or differences between predicted and actual outcomes.</w:t>
      </w:r>
    </w:p>
    <w:tbl>
      <w:tblPr>
        <w:tblW w:w="0" w:type="auto"/>
        <w:tblInd w:w="769" w:type="dxa"/>
        <w:shd w:val="clear" w:color="auto" w:fill="FFFFFF"/>
        <w:tblCellMar>
          <w:left w:w="0" w:type="dxa"/>
          <w:right w:w="0" w:type="dxa"/>
        </w:tblCellMar>
        <w:tblLook w:val="04A0" w:firstRow="1" w:lastRow="0" w:firstColumn="1" w:lastColumn="0" w:noHBand="0" w:noVBand="1"/>
      </w:tblPr>
      <w:tblGrid>
        <w:gridCol w:w="3402"/>
        <w:gridCol w:w="3969"/>
      </w:tblGrid>
      <w:tr w:rsidR="001B217C" w:rsidRPr="003021F2" w:rsidTr="00C60DEA">
        <w:trPr>
          <w:tblHeader/>
        </w:trPr>
        <w:tc>
          <w:tcPr>
            <w:tcW w:w="340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1B217C" w:rsidRPr="00C60DEA" w:rsidRDefault="001B217C" w:rsidP="001B217C">
            <w:pPr>
              <w:rPr>
                <w:rFonts w:ascii="Arial" w:hAnsi="Arial" w:cs="Arial"/>
                <w:b/>
                <w:bCs/>
                <w:color w:val="FF0000"/>
                <w:sz w:val="24"/>
                <w:szCs w:val="24"/>
                <w:highlight w:val="darkCyan"/>
                <w:lang w:val="en-IN"/>
              </w:rPr>
            </w:pPr>
            <w:r w:rsidRPr="00C60DEA">
              <w:rPr>
                <w:rFonts w:ascii="Arial" w:hAnsi="Arial" w:cs="Arial"/>
                <w:b/>
                <w:bCs/>
                <w:color w:val="FF0000"/>
                <w:sz w:val="24"/>
                <w:szCs w:val="24"/>
                <w:highlight w:val="darkCyan"/>
                <w:lang w:val="en-IN"/>
              </w:rPr>
              <w:t>Biological Neuron</w:t>
            </w:r>
          </w:p>
        </w:tc>
        <w:tc>
          <w:tcPr>
            <w:tcW w:w="396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1B217C" w:rsidRPr="00C60DEA" w:rsidRDefault="001B217C" w:rsidP="001B217C">
            <w:pPr>
              <w:rPr>
                <w:rFonts w:ascii="Arial" w:hAnsi="Arial" w:cs="Arial"/>
                <w:b/>
                <w:bCs/>
                <w:color w:val="FF0000"/>
                <w:sz w:val="24"/>
                <w:szCs w:val="24"/>
                <w:highlight w:val="darkCyan"/>
                <w:lang w:val="en-IN"/>
              </w:rPr>
            </w:pPr>
            <w:r w:rsidRPr="00C60DEA">
              <w:rPr>
                <w:rFonts w:ascii="Arial" w:hAnsi="Arial" w:cs="Arial"/>
                <w:b/>
                <w:bCs/>
                <w:color w:val="FF0000"/>
                <w:sz w:val="24"/>
                <w:szCs w:val="24"/>
                <w:highlight w:val="darkCyan"/>
                <w:lang w:val="en-IN"/>
              </w:rPr>
              <w:t>Artificial Neuron</w:t>
            </w:r>
          </w:p>
        </w:tc>
      </w:tr>
      <w:tr w:rsidR="001B217C" w:rsidRPr="003021F2" w:rsidTr="00C60DEA">
        <w:tc>
          <w:tcPr>
            <w:tcW w:w="340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B217C" w:rsidRPr="003021F2" w:rsidRDefault="001B217C" w:rsidP="001B217C">
            <w:pPr>
              <w:rPr>
                <w:rFonts w:ascii="Arial" w:hAnsi="Arial" w:cs="Arial"/>
                <w:b/>
                <w:bCs/>
                <w:sz w:val="24"/>
                <w:szCs w:val="24"/>
                <w:lang w:val="en-IN"/>
              </w:rPr>
            </w:pPr>
            <w:r w:rsidRPr="003021F2">
              <w:rPr>
                <w:rFonts w:ascii="Arial" w:hAnsi="Arial" w:cs="Arial"/>
                <w:b/>
                <w:bCs/>
                <w:sz w:val="24"/>
                <w:szCs w:val="24"/>
                <w:lang w:val="en-IN"/>
              </w:rPr>
              <w:t>Synaptic plasticity</w:t>
            </w:r>
          </w:p>
        </w:tc>
        <w:tc>
          <w:tcPr>
            <w:tcW w:w="39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B217C" w:rsidRPr="003021F2" w:rsidRDefault="001B217C" w:rsidP="001B217C">
            <w:pPr>
              <w:rPr>
                <w:rFonts w:ascii="Arial" w:hAnsi="Arial" w:cs="Arial"/>
                <w:b/>
                <w:bCs/>
                <w:sz w:val="24"/>
                <w:szCs w:val="24"/>
                <w:lang w:val="en-IN"/>
              </w:rPr>
            </w:pPr>
            <w:r w:rsidRPr="003021F2">
              <w:rPr>
                <w:rFonts w:ascii="Arial" w:hAnsi="Arial" w:cs="Arial"/>
                <w:b/>
                <w:bCs/>
                <w:sz w:val="24"/>
                <w:szCs w:val="24"/>
                <w:lang w:val="en-IN"/>
              </w:rPr>
              <w:t>Backpropagations</w:t>
            </w:r>
          </w:p>
        </w:tc>
      </w:tr>
    </w:tbl>
    <w:p w:rsidR="001B217C" w:rsidRPr="003021F2" w:rsidRDefault="001B217C" w:rsidP="001B217C">
      <w:pPr>
        <w:numPr>
          <w:ilvl w:val="0"/>
          <w:numId w:val="29"/>
        </w:numPr>
        <w:rPr>
          <w:rFonts w:ascii="Arial" w:hAnsi="Arial" w:cs="Arial"/>
          <w:b/>
          <w:bCs/>
          <w:sz w:val="24"/>
          <w:szCs w:val="24"/>
          <w:lang w:val="en-IN"/>
        </w:rPr>
      </w:pPr>
      <w:r w:rsidRPr="003021F2">
        <w:rPr>
          <w:rFonts w:ascii="Arial" w:hAnsi="Arial" w:cs="Arial"/>
          <w:b/>
          <w:bCs/>
          <w:sz w:val="24"/>
          <w:szCs w:val="24"/>
          <w:lang w:val="en-IN"/>
        </w:rPr>
        <w:t xml:space="preserve">Activation : </w:t>
      </w:r>
      <w:r w:rsidRPr="00417CB6">
        <w:rPr>
          <w:rFonts w:ascii="Arial" w:hAnsi="Arial" w:cs="Arial"/>
          <w:sz w:val="24"/>
          <w:szCs w:val="24"/>
          <w:lang w:val="en-IN"/>
        </w:rPr>
        <w:t>In biological neurons, activation is the firing rate of the neuron which happens when the impulses are strong enough to reach the threshold. In artificial neural networks, A mathematical function known as an activation function maps the input to the output, and executes activations</w:t>
      </w:r>
      <w:r w:rsidRPr="003021F2">
        <w:rPr>
          <w:rFonts w:ascii="Arial" w:hAnsi="Arial" w:cs="Arial"/>
          <w:b/>
          <w:bCs/>
          <w:sz w:val="24"/>
          <w:szCs w:val="24"/>
          <w:lang w:val="en-IN"/>
        </w:rPr>
        <w:t>.</w:t>
      </w:r>
    </w:p>
    <w:p w:rsidR="00A1719C" w:rsidRPr="003021F2" w:rsidRDefault="00A1719C" w:rsidP="004A282A">
      <w:pPr>
        <w:rPr>
          <w:rFonts w:ascii="Arial" w:hAnsi="Arial" w:cs="Arial"/>
          <w:b/>
          <w:bCs/>
          <w:sz w:val="24"/>
          <w:szCs w:val="24"/>
          <w:lang w:val="en-IN"/>
        </w:rPr>
      </w:pPr>
    </w:p>
    <w:p w:rsidR="000C4436" w:rsidRPr="003021F2" w:rsidRDefault="00B96749" w:rsidP="004A282A">
      <w:pPr>
        <w:rPr>
          <w:rFonts w:ascii="Arial" w:hAnsi="Arial" w:cs="Arial"/>
          <w:b/>
          <w:bCs/>
          <w:sz w:val="24"/>
          <w:szCs w:val="24"/>
          <w:lang w:val="en-IN"/>
        </w:rPr>
      </w:pPr>
      <w:r w:rsidRPr="003021F2">
        <w:rPr>
          <w:rFonts w:ascii="Arial" w:hAnsi="Arial" w:cs="Arial"/>
          <w:noProof/>
          <w:sz w:val="24"/>
          <w:szCs w:val="24"/>
        </w:rPr>
        <w:lastRenderedPageBreak/>
        <mc:AlternateContent>
          <mc:Choice Requires="wps">
            <w:drawing>
              <wp:inline distT="0" distB="0" distL="0" distR="0">
                <wp:extent cx="304800" cy="304800"/>
                <wp:effectExtent l="0" t="0" r="0" b="0"/>
                <wp:docPr id="96616604" name="Rectangle 15" descr="Biological neurons to Artificial neurons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9F116" id="Rectangle 15" o:spid="_x0000_s1026" alt="Biological neurons to Artificial neurons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021F2">
        <w:rPr>
          <w:rFonts w:ascii="Arial" w:hAnsi="Arial" w:cs="Arial"/>
          <w:noProof/>
          <w:sz w:val="24"/>
          <w:szCs w:val="24"/>
        </w:rPr>
        <w:t xml:space="preserve"> </w:t>
      </w:r>
      <w:r w:rsidRPr="003021F2">
        <w:rPr>
          <w:rFonts w:ascii="Arial" w:hAnsi="Arial" w:cs="Arial"/>
          <w:b/>
          <w:bCs/>
          <w:noProof/>
          <w:sz w:val="24"/>
          <w:szCs w:val="24"/>
          <w:lang w:val="en-IN"/>
        </w:rPr>
        <w:drawing>
          <wp:inline distT="0" distB="0" distL="0" distR="0" wp14:anchorId="3F761745" wp14:editId="1915DAC9">
            <wp:extent cx="5486400" cy="2868930"/>
            <wp:effectExtent l="0" t="0" r="0" b="7620"/>
            <wp:docPr id="193384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40540" name=""/>
                    <pic:cNvPicPr/>
                  </pic:nvPicPr>
                  <pic:blipFill>
                    <a:blip r:embed="rId9"/>
                    <a:stretch>
                      <a:fillRect/>
                    </a:stretch>
                  </pic:blipFill>
                  <pic:spPr>
                    <a:xfrm>
                      <a:off x="0" y="0"/>
                      <a:ext cx="5486400" cy="2868930"/>
                    </a:xfrm>
                    <a:prstGeom prst="rect">
                      <a:avLst/>
                    </a:prstGeom>
                  </pic:spPr>
                </pic:pic>
              </a:graphicData>
            </a:graphic>
          </wp:inline>
        </w:drawing>
      </w:r>
    </w:p>
    <w:p w:rsidR="00103F2C" w:rsidRPr="003021F2" w:rsidRDefault="00103F2C" w:rsidP="00103F2C">
      <w:pPr>
        <w:rPr>
          <w:rFonts w:ascii="Arial" w:hAnsi="Arial" w:cs="Arial"/>
          <w:b/>
          <w:bCs/>
          <w:sz w:val="24"/>
          <w:szCs w:val="24"/>
          <w:lang w:val="en-IN"/>
        </w:rPr>
      </w:pPr>
      <w:r w:rsidRPr="007502E5">
        <w:rPr>
          <w:rFonts w:ascii="Arial" w:hAnsi="Arial" w:cs="Arial"/>
          <w:b/>
          <w:bCs/>
          <w:sz w:val="24"/>
          <w:szCs w:val="24"/>
          <w:highlight w:val="green"/>
          <w:lang w:val="en-IN"/>
        </w:rPr>
        <w:t>How do Artificial Neural Networks learn?</w:t>
      </w:r>
    </w:p>
    <w:p w:rsidR="00103F2C" w:rsidRPr="007502E5" w:rsidRDefault="00103F2C" w:rsidP="00103F2C">
      <w:pPr>
        <w:rPr>
          <w:rFonts w:ascii="Arial" w:hAnsi="Arial" w:cs="Arial"/>
          <w:sz w:val="24"/>
          <w:szCs w:val="24"/>
          <w:lang w:val="en-IN"/>
        </w:rPr>
      </w:pPr>
      <w:r w:rsidRPr="007502E5">
        <w:rPr>
          <w:rFonts w:ascii="Arial" w:hAnsi="Arial" w:cs="Arial"/>
          <w:sz w:val="24"/>
          <w:szCs w:val="24"/>
          <w:lang w:val="en-IN"/>
        </w:rPr>
        <w:t>Artificial neural networks are trained using a training set. For example, suppose you want to teach an ANN to recognize a cat. Then it is shown thousands of different images of cats so that the network can learn to identify a cat. Once the neural network has been trained enough using images of cats, then you need to check if it can identify cat images correctly. This is done by making the ANN classify the images it is provided by deciding whether they are cat images or not. The output obtained by the ANN is corroborated by a human-provided description of whether the image is a cat image or not. If the ANN identifies incorrectly then </w:t>
      </w:r>
      <w:hyperlink r:id="rId10" w:history="1">
        <w:r w:rsidRPr="007502E5">
          <w:rPr>
            <w:rStyle w:val="Hyperlink"/>
            <w:rFonts w:ascii="Arial" w:hAnsi="Arial" w:cs="Arial"/>
            <w:sz w:val="24"/>
            <w:szCs w:val="24"/>
            <w:lang w:val="en-IN"/>
          </w:rPr>
          <w:t>back-propagation </w:t>
        </w:r>
      </w:hyperlink>
      <w:r w:rsidRPr="007502E5">
        <w:rPr>
          <w:rFonts w:ascii="Arial" w:hAnsi="Arial" w:cs="Arial"/>
          <w:sz w:val="24"/>
          <w:szCs w:val="24"/>
          <w:lang w:val="en-IN"/>
        </w:rPr>
        <w:t>is used to adjust whatever it has learned during training. </w:t>
      </w:r>
      <w:hyperlink r:id="rId11" w:history="1">
        <w:r w:rsidRPr="007502E5">
          <w:rPr>
            <w:rStyle w:val="Hyperlink"/>
            <w:rFonts w:ascii="Arial" w:hAnsi="Arial" w:cs="Arial"/>
            <w:sz w:val="24"/>
            <w:szCs w:val="24"/>
            <w:lang w:val="en-IN"/>
          </w:rPr>
          <w:t>Backpropagation </w:t>
        </w:r>
      </w:hyperlink>
      <w:r w:rsidRPr="007502E5">
        <w:rPr>
          <w:rFonts w:ascii="Arial" w:hAnsi="Arial" w:cs="Arial"/>
          <w:sz w:val="24"/>
          <w:szCs w:val="24"/>
          <w:lang w:val="en-IN"/>
        </w:rPr>
        <w:t>is done by fine-tuning the weights of the connections in ANN units based on the error rate obtained. This process continues until the artificial neural network can correctly recognize a cat in an image with minimal possible error rates.</w:t>
      </w:r>
    </w:p>
    <w:p w:rsidR="00442A9A" w:rsidRPr="00442A9A" w:rsidRDefault="00442A9A" w:rsidP="00442A9A">
      <w:pPr>
        <w:rPr>
          <w:rFonts w:ascii="Arial" w:hAnsi="Arial" w:cs="Arial"/>
          <w:b/>
          <w:bCs/>
          <w:sz w:val="24"/>
          <w:szCs w:val="24"/>
          <w:lang w:val="en-IN"/>
        </w:rPr>
      </w:pPr>
      <w:r w:rsidRPr="00442A9A">
        <w:rPr>
          <w:rFonts w:ascii="Arial" w:hAnsi="Arial" w:cs="Arial"/>
          <w:b/>
          <w:bCs/>
          <w:sz w:val="24"/>
          <w:szCs w:val="24"/>
          <w:highlight w:val="green"/>
          <w:lang w:val="en-IN"/>
        </w:rPr>
        <w:t>Types of Neural Networks</w:t>
      </w:r>
    </w:p>
    <w:p w:rsidR="00442A9A" w:rsidRPr="00442A9A" w:rsidRDefault="00442A9A" w:rsidP="00442A9A">
      <w:pPr>
        <w:rPr>
          <w:rFonts w:ascii="Arial" w:hAnsi="Arial" w:cs="Arial"/>
          <w:sz w:val="24"/>
          <w:szCs w:val="24"/>
          <w:lang w:val="en-IN"/>
        </w:rPr>
      </w:pPr>
      <w:r w:rsidRPr="00442A9A">
        <w:rPr>
          <w:rFonts w:ascii="Arial" w:hAnsi="Arial" w:cs="Arial"/>
          <w:sz w:val="24"/>
          <w:szCs w:val="24"/>
          <w:lang w:val="en-IN"/>
        </w:rPr>
        <w:t>There are </w:t>
      </w:r>
      <w:r w:rsidRPr="00442A9A">
        <w:rPr>
          <w:rFonts w:ascii="Arial" w:hAnsi="Arial" w:cs="Arial"/>
          <w:i/>
          <w:iCs/>
          <w:sz w:val="24"/>
          <w:szCs w:val="24"/>
          <w:lang w:val="en-IN"/>
        </w:rPr>
        <w:t>seven </w:t>
      </w:r>
      <w:r w:rsidRPr="00442A9A">
        <w:rPr>
          <w:rFonts w:ascii="Arial" w:hAnsi="Arial" w:cs="Arial"/>
          <w:sz w:val="24"/>
          <w:szCs w:val="24"/>
          <w:lang w:val="en-IN"/>
        </w:rPr>
        <w:t>types of neural networks that can be used.</w:t>
      </w:r>
    </w:p>
    <w:p w:rsidR="00442A9A" w:rsidRPr="00442A9A" w:rsidRDefault="00442A9A" w:rsidP="00442A9A">
      <w:pPr>
        <w:numPr>
          <w:ilvl w:val="0"/>
          <w:numId w:val="39"/>
        </w:numPr>
        <w:rPr>
          <w:rFonts w:ascii="Arial" w:hAnsi="Arial" w:cs="Arial"/>
          <w:sz w:val="24"/>
          <w:szCs w:val="24"/>
          <w:lang w:val="en-IN"/>
        </w:rPr>
      </w:pPr>
      <w:r w:rsidRPr="00442A9A">
        <w:rPr>
          <w:rFonts w:ascii="Arial" w:hAnsi="Arial" w:cs="Arial"/>
          <w:sz w:val="24"/>
          <w:szCs w:val="24"/>
          <w:lang w:val="en-IN"/>
        </w:rPr>
        <w:t>Feedforward Networks: A </w:t>
      </w:r>
      <w:hyperlink r:id="rId12" w:history="1">
        <w:r w:rsidRPr="00442A9A">
          <w:rPr>
            <w:rStyle w:val="Hyperlink"/>
            <w:rFonts w:ascii="Arial" w:hAnsi="Arial" w:cs="Arial"/>
            <w:sz w:val="24"/>
            <w:szCs w:val="24"/>
            <w:lang w:val="en-IN"/>
          </w:rPr>
          <w:t>feedforward neural network</w:t>
        </w:r>
      </w:hyperlink>
      <w:r w:rsidRPr="00442A9A">
        <w:rPr>
          <w:rFonts w:ascii="Arial" w:hAnsi="Arial" w:cs="Arial"/>
          <w:sz w:val="24"/>
          <w:szCs w:val="24"/>
          <w:lang w:val="en-IN"/>
        </w:rPr>
        <w:t> is a simple artificial neural network architecture in which data moves from input to output in a single direction. It has input, hidden, and output layers; feedback loops are absent. Its straightforward architecture makes it appropriate for a number of applications, such as regression and pattern recognition.</w:t>
      </w:r>
    </w:p>
    <w:p w:rsidR="00442A9A" w:rsidRPr="00442A9A" w:rsidRDefault="00442A9A" w:rsidP="00442A9A">
      <w:pPr>
        <w:numPr>
          <w:ilvl w:val="0"/>
          <w:numId w:val="40"/>
        </w:numPr>
        <w:rPr>
          <w:rFonts w:ascii="Arial" w:hAnsi="Arial" w:cs="Arial"/>
          <w:sz w:val="24"/>
          <w:szCs w:val="24"/>
          <w:lang w:val="en-IN"/>
        </w:rPr>
      </w:pPr>
      <w:r w:rsidRPr="00442A9A">
        <w:rPr>
          <w:rFonts w:ascii="Arial" w:hAnsi="Arial" w:cs="Arial"/>
          <w:sz w:val="24"/>
          <w:szCs w:val="24"/>
          <w:lang w:val="en-IN"/>
        </w:rPr>
        <w:lastRenderedPageBreak/>
        <w:t>Multilayer Perceptron (MLP): </w:t>
      </w:r>
      <w:hyperlink r:id="rId13" w:history="1">
        <w:r w:rsidRPr="00442A9A">
          <w:rPr>
            <w:rStyle w:val="Hyperlink"/>
            <w:rFonts w:ascii="Arial" w:hAnsi="Arial" w:cs="Arial"/>
            <w:sz w:val="24"/>
            <w:szCs w:val="24"/>
            <w:lang w:val="en-IN"/>
          </w:rPr>
          <w:t>MLP</w:t>
        </w:r>
      </w:hyperlink>
      <w:r w:rsidRPr="00442A9A">
        <w:rPr>
          <w:rFonts w:ascii="Arial" w:hAnsi="Arial" w:cs="Arial"/>
          <w:sz w:val="24"/>
          <w:szCs w:val="24"/>
          <w:lang w:val="en-IN"/>
        </w:rPr>
        <w:t> is a type of feedforward neural network with three or more layers, including an input layer, one or more hidden layers, and an output layer. It uses nonlinear activation functions.</w:t>
      </w:r>
    </w:p>
    <w:p w:rsidR="00442A9A" w:rsidRPr="00442A9A" w:rsidRDefault="00442A9A" w:rsidP="00442A9A">
      <w:pPr>
        <w:numPr>
          <w:ilvl w:val="0"/>
          <w:numId w:val="41"/>
        </w:numPr>
        <w:rPr>
          <w:rFonts w:ascii="Arial" w:hAnsi="Arial" w:cs="Arial"/>
          <w:sz w:val="24"/>
          <w:szCs w:val="24"/>
          <w:lang w:val="en-IN"/>
        </w:rPr>
      </w:pPr>
      <w:r w:rsidRPr="00442A9A">
        <w:rPr>
          <w:rFonts w:ascii="Arial" w:hAnsi="Arial" w:cs="Arial"/>
          <w:sz w:val="24"/>
          <w:szCs w:val="24"/>
          <w:lang w:val="en-IN"/>
        </w:rPr>
        <w:t>Convolutional Neural Network (CNN): A </w:t>
      </w:r>
      <w:hyperlink r:id="rId14" w:history="1">
        <w:r w:rsidRPr="00442A9A">
          <w:rPr>
            <w:rStyle w:val="Hyperlink"/>
            <w:rFonts w:ascii="Arial" w:hAnsi="Arial" w:cs="Arial"/>
            <w:sz w:val="24"/>
            <w:szCs w:val="24"/>
            <w:lang w:val="en-IN"/>
          </w:rPr>
          <w:t>Convolutional Neural Network </w:t>
        </w:r>
      </w:hyperlink>
      <w:r w:rsidRPr="00442A9A">
        <w:rPr>
          <w:rFonts w:ascii="Arial" w:hAnsi="Arial" w:cs="Arial"/>
          <w:sz w:val="24"/>
          <w:szCs w:val="24"/>
          <w:lang w:val="en-IN"/>
        </w:rPr>
        <w:t>(CNN) is a specialized artificial neural network designed for image processing. It employs convolutional layers to automatically learn hierarchical features from input images, enabling effective image recognition and classification. CNNs have revolutionized computer vision and are pivotal in tasks like object detection and image analysis.</w:t>
      </w:r>
    </w:p>
    <w:p w:rsidR="00442A9A" w:rsidRPr="00442A9A" w:rsidRDefault="00442A9A" w:rsidP="00442A9A">
      <w:pPr>
        <w:numPr>
          <w:ilvl w:val="0"/>
          <w:numId w:val="42"/>
        </w:numPr>
        <w:rPr>
          <w:rFonts w:ascii="Arial" w:hAnsi="Arial" w:cs="Arial"/>
          <w:sz w:val="24"/>
          <w:szCs w:val="24"/>
          <w:lang w:val="en-IN"/>
        </w:rPr>
      </w:pPr>
      <w:r w:rsidRPr="00442A9A">
        <w:rPr>
          <w:rFonts w:ascii="Arial" w:hAnsi="Arial" w:cs="Arial"/>
          <w:sz w:val="24"/>
          <w:szCs w:val="24"/>
          <w:lang w:val="en-IN"/>
        </w:rPr>
        <w:t>Recurrent Neural Network (RNN): An artificial neural network type intended for sequential data processing is called a </w:t>
      </w:r>
      <w:hyperlink r:id="rId15" w:history="1">
        <w:r w:rsidRPr="00442A9A">
          <w:rPr>
            <w:rStyle w:val="Hyperlink"/>
            <w:rFonts w:ascii="Arial" w:hAnsi="Arial" w:cs="Arial"/>
            <w:sz w:val="24"/>
            <w:szCs w:val="24"/>
            <w:lang w:val="en-IN"/>
          </w:rPr>
          <w:t>Recurrent Neural Network </w:t>
        </w:r>
      </w:hyperlink>
      <w:r w:rsidRPr="00442A9A">
        <w:rPr>
          <w:rFonts w:ascii="Arial" w:hAnsi="Arial" w:cs="Arial"/>
          <w:sz w:val="24"/>
          <w:szCs w:val="24"/>
          <w:lang w:val="en-IN"/>
        </w:rPr>
        <w:t>(RNN). It is appropriate for applications where contextual dependencies are critical, such as time series prediction and natural language processing, since it makes use of feedback loops, which enable information to survive within the network.</w:t>
      </w:r>
    </w:p>
    <w:p w:rsidR="00442A9A" w:rsidRPr="00442A9A" w:rsidRDefault="00442A9A" w:rsidP="00442A9A">
      <w:pPr>
        <w:numPr>
          <w:ilvl w:val="0"/>
          <w:numId w:val="43"/>
        </w:numPr>
        <w:rPr>
          <w:rFonts w:ascii="Arial" w:hAnsi="Arial" w:cs="Arial"/>
          <w:sz w:val="24"/>
          <w:szCs w:val="24"/>
          <w:lang w:val="en-IN"/>
        </w:rPr>
      </w:pPr>
      <w:r w:rsidRPr="00442A9A">
        <w:rPr>
          <w:rFonts w:ascii="Arial" w:hAnsi="Arial" w:cs="Arial"/>
          <w:sz w:val="24"/>
          <w:szCs w:val="24"/>
          <w:lang w:val="en-IN"/>
        </w:rPr>
        <w:t>Long Short-Term Memory (LSTM): </w:t>
      </w:r>
      <w:hyperlink r:id="rId16" w:history="1">
        <w:r w:rsidRPr="00442A9A">
          <w:rPr>
            <w:rStyle w:val="Hyperlink"/>
            <w:rFonts w:ascii="Arial" w:hAnsi="Arial" w:cs="Arial"/>
            <w:sz w:val="24"/>
            <w:szCs w:val="24"/>
            <w:lang w:val="en-IN"/>
          </w:rPr>
          <w:t>LSTM</w:t>
        </w:r>
      </w:hyperlink>
      <w:r w:rsidRPr="00442A9A">
        <w:rPr>
          <w:rFonts w:ascii="Arial" w:hAnsi="Arial" w:cs="Arial"/>
          <w:sz w:val="24"/>
          <w:szCs w:val="24"/>
          <w:lang w:val="en-IN"/>
        </w:rPr>
        <w:t> is a type of RNN that is designed to overcome the vanishing gradient problem in training RNNs. It uses memory cells and gates to selectively read, write, and erase information.</w:t>
      </w:r>
    </w:p>
    <w:p w:rsidR="00EA38AA" w:rsidRPr="003021F2" w:rsidRDefault="00EA38AA" w:rsidP="00EA38AA">
      <w:pPr>
        <w:rPr>
          <w:rFonts w:ascii="Arial" w:hAnsi="Arial" w:cs="Arial"/>
          <w:b/>
          <w:bCs/>
          <w:sz w:val="24"/>
          <w:szCs w:val="24"/>
          <w:lang w:val="en-IN"/>
        </w:rPr>
      </w:pPr>
      <w:r w:rsidRPr="00674654">
        <w:rPr>
          <w:rFonts w:ascii="Arial" w:hAnsi="Arial" w:cs="Arial"/>
          <w:b/>
          <w:bCs/>
          <w:sz w:val="24"/>
          <w:szCs w:val="24"/>
          <w:highlight w:val="green"/>
          <w:lang w:val="en-IN"/>
        </w:rPr>
        <w:t>Applications of Artificial Neural Networks</w:t>
      </w:r>
    </w:p>
    <w:p w:rsidR="00EA38AA" w:rsidRPr="00674654" w:rsidRDefault="00EA38AA" w:rsidP="00EA38AA">
      <w:pPr>
        <w:numPr>
          <w:ilvl w:val="0"/>
          <w:numId w:val="35"/>
        </w:numPr>
        <w:rPr>
          <w:rFonts w:ascii="Arial" w:hAnsi="Arial" w:cs="Arial"/>
          <w:sz w:val="24"/>
          <w:szCs w:val="24"/>
          <w:lang w:val="en-IN"/>
        </w:rPr>
      </w:pPr>
      <w:r w:rsidRPr="00674654">
        <w:rPr>
          <w:rFonts w:ascii="Arial" w:hAnsi="Arial" w:cs="Arial"/>
          <w:sz w:val="24"/>
          <w:szCs w:val="24"/>
          <w:lang w:val="en-IN"/>
        </w:rPr>
        <w:t xml:space="preserve">Social Media: Artificial Neural Networks are used heavily in Social Media. For example, let’s take the ‘People you may know’ feature on Facebook that suggests people that you might know in real life so that you can send them friend requests. Well, this magical effect is achieved by using Artificial Neural Networks that </w:t>
      </w:r>
      <w:proofErr w:type="spellStart"/>
      <w:r w:rsidRPr="00674654">
        <w:rPr>
          <w:rFonts w:ascii="Arial" w:hAnsi="Arial" w:cs="Arial"/>
          <w:sz w:val="24"/>
          <w:szCs w:val="24"/>
          <w:lang w:val="en-IN"/>
        </w:rPr>
        <w:t>analyze</w:t>
      </w:r>
      <w:proofErr w:type="spellEnd"/>
      <w:r w:rsidRPr="00674654">
        <w:rPr>
          <w:rFonts w:ascii="Arial" w:hAnsi="Arial" w:cs="Arial"/>
          <w:sz w:val="24"/>
          <w:szCs w:val="24"/>
          <w:lang w:val="en-IN"/>
        </w:rPr>
        <w:t xml:space="preserve"> your profile, your interests, your current friends, and also their friends and various other factors to calculate the people you might potentially know. Another common application of </w:t>
      </w:r>
      <w:hyperlink r:id="rId17" w:history="1">
        <w:r w:rsidRPr="00674654">
          <w:rPr>
            <w:rStyle w:val="Hyperlink"/>
            <w:rFonts w:ascii="Arial" w:hAnsi="Arial" w:cs="Arial"/>
            <w:sz w:val="24"/>
            <w:szCs w:val="24"/>
            <w:lang w:val="en-IN"/>
          </w:rPr>
          <w:t>Machine Learning </w:t>
        </w:r>
      </w:hyperlink>
      <w:r w:rsidRPr="00674654">
        <w:rPr>
          <w:rFonts w:ascii="Arial" w:hAnsi="Arial" w:cs="Arial"/>
          <w:sz w:val="24"/>
          <w:szCs w:val="24"/>
          <w:lang w:val="en-IN"/>
        </w:rPr>
        <w:t>in social media is facial recognition . This is done by finding around 100 reference points on the person’s face and then matching them with those already available in the database using convolutional neural networks.</w:t>
      </w:r>
    </w:p>
    <w:p w:rsidR="00EA38AA" w:rsidRPr="00674654" w:rsidRDefault="00EA38AA" w:rsidP="00EA38AA">
      <w:pPr>
        <w:numPr>
          <w:ilvl w:val="0"/>
          <w:numId w:val="36"/>
        </w:numPr>
        <w:rPr>
          <w:rFonts w:ascii="Arial" w:hAnsi="Arial" w:cs="Arial"/>
          <w:sz w:val="24"/>
          <w:szCs w:val="24"/>
          <w:lang w:val="en-IN"/>
        </w:rPr>
      </w:pPr>
      <w:r w:rsidRPr="00674654">
        <w:rPr>
          <w:rFonts w:ascii="Arial" w:hAnsi="Arial" w:cs="Arial"/>
          <w:sz w:val="24"/>
          <w:szCs w:val="24"/>
          <w:lang w:val="en-IN"/>
        </w:rPr>
        <w:t xml:space="preserve">Marketing and Sales: When you log onto E-commerce sites like Amazon and Flipkart, they will recommend your products to buy based on your previous browsing history. Similarly, suppose you love Pasta, then Zomato, Swiggy, etc. will show you restaurant recommendations based on your tastes and previous order history. This is true across all new-age marketing segments like Book sites, Movie services, Hospitality sites, etc. </w:t>
      </w:r>
      <w:r w:rsidRPr="00674654">
        <w:rPr>
          <w:rFonts w:ascii="Arial" w:hAnsi="Arial" w:cs="Arial"/>
          <w:sz w:val="24"/>
          <w:szCs w:val="24"/>
          <w:lang w:val="en-IN"/>
        </w:rPr>
        <w:lastRenderedPageBreak/>
        <w:t>and it is done by implementing personalized marketing . This uses Artificial Neural Networks to identify the customer likes, dislikes, previous shopping history, etc., and then tailor the marketing campaigns accordingly.</w:t>
      </w:r>
    </w:p>
    <w:p w:rsidR="00EA38AA" w:rsidRPr="00674654" w:rsidRDefault="00EA38AA" w:rsidP="00EA38AA">
      <w:pPr>
        <w:numPr>
          <w:ilvl w:val="0"/>
          <w:numId w:val="37"/>
        </w:numPr>
        <w:rPr>
          <w:rFonts w:ascii="Arial" w:hAnsi="Arial" w:cs="Arial"/>
          <w:sz w:val="24"/>
          <w:szCs w:val="24"/>
          <w:lang w:val="en-IN"/>
        </w:rPr>
      </w:pPr>
      <w:r w:rsidRPr="00674654">
        <w:rPr>
          <w:rFonts w:ascii="Arial" w:hAnsi="Arial" w:cs="Arial"/>
          <w:sz w:val="24"/>
          <w:szCs w:val="24"/>
          <w:lang w:val="en-IN"/>
        </w:rPr>
        <w:t>Healthcare : Artificial Neural Networks are used in Oncology to train algorithms that can identify cancerous tissue at the microscopic level at the same accuracy as trained physicians. Various rare diseases may manifest in physical characteristics and can be identified in their premature stages by using Facial Analysis on the patient photos. So the full-scale implementation of Artificial Neural Networks in the healthcare environment can only enhance the diagnostic abilities of medical experts and ultimately lead to the overall improvement in the quality of medical care all over the world.</w:t>
      </w:r>
    </w:p>
    <w:p w:rsidR="00EA38AA" w:rsidRPr="00674654" w:rsidRDefault="00EA38AA" w:rsidP="00EA38AA">
      <w:pPr>
        <w:numPr>
          <w:ilvl w:val="0"/>
          <w:numId w:val="38"/>
        </w:numPr>
        <w:rPr>
          <w:rFonts w:ascii="Arial" w:hAnsi="Arial" w:cs="Arial"/>
          <w:sz w:val="24"/>
          <w:szCs w:val="24"/>
          <w:lang w:val="en-IN"/>
        </w:rPr>
      </w:pPr>
      <w:r w:rsidRPr="00674654">
        <w:rPr>
          <w:rFonts w:ascii="Arial" w:hAnsi="Arial" w:cs="Arial"/>
          <w:sz w:val="24"/>
          <w:szCs w:val="24"/>
          <w:lang w:val="en-IN"/>
        </w:rPr>
        <w:t>Personal Assistants: I am sure you all have heard of Siri, Alexa, Cortana, etc., and also heard them based on the phones you have!!! These are personal assistants and an example of speech recognition that uses Natural Language Processing to interact with the users and formulate a response accordingly. Natural Language Processing uses artificial neural networks that are made to handle many tasks of these personal assistants such as managing the language syntax, semantics, correct speech, the conversation that is going on, etc.</w:t>
      </w:r>
    </w:p>
    <w:p w:rsidR="0010537D" w:rsidRPr="0010537D" w:rsidRDefault="0010537D" w:rsidP="0010537D">
      <w:pPr>
        <w:rPr>
          <w:rFonts w:ascii="Arial" w:hAnsi="Arial" w:cs="Arial"/>
          <w:b/>
          <w:bCs/>
          <w:sz w:val="24"/>
          <w:szCs w:val="24"/>
          <w:lang w:val="en-IN"/>
        </w:rPr>
      </w:pPr>
      <w:r w:rsidRPr="0010537D">
        <w:rPr>
          <w:rFonts w:ascii="Arial" w:hAnsi="Arial" w:cs="Arial"/>
          <w:b/>
          <w:bCs/>
          <w:sz w:val="24"/>
          <w:szCs w:val="24"/>
          <w:highlight w:val="green"/>
          <w:lang w:val="en-IN"/>
        </w:rPr>
        <w:t>Advantages of Neural Networks</w:t>
      </w:r>
    </w:p>
    <w:p w:rsidR="0010537D" w:rsidRPr="0010537D" w:rsidRDefault="0010537D" w:rsidP="0010537D">
      <w:pPr>
        <w:rPr>
          <w:rFonts w:ascii="Arial" w:hAnsi="Arial" w:cs="Arial"/>
          <w:sz w:val="24"/>
          <w:szCs w:val="24"/>
          <w:lang w:val="en-IN"/>
        </w:rPr>
      </w:pPr>
      <w:r w:rsidRPr="0010537D">
        <w:rPr>
          <w:rFonts w:ascii="Arial" w:hAnsi="Arial" w:cs="Arial"/>
          <w:sz w:val="24"/>
          <w:szCs w:val="24"/>
          <w:lang w:val="en-IN"/>
        </w:rPr>
        <w:t>Neural networks are widely used in many different applications because of their many benefits:</w:t>
      </w:r>
    </w:p>
    <w:p w:rsidR="0010537D" w:rsidRPr="0010537D" w:rsidRDefault="0010537D" w:rsidP="0010537D">
      <w:pPr>
        <w:numPr>
          <w:ilvl w:val="0"/>
          <w:numId w:val="44"/>
        </w:numPr>
        <w:rPr>
          <w:rFonts w:ascii="Arial" w:hAnsi="Arial" w:cs="Arial"/>
          <w:sz w:val="24"/>
          <w:szCs w:val="24"/>
          <w:lang w:val="en-IN"/>
        </w:rPr>
      </w:pPr>
      <w:r w:rsidRPr="0010537D">
        <w:rPr>
          <w:rFonts w:ascii="Arial" w:hAnsi="Arial" w:cs="Arial"/>
          <w:sz w:val="24"/>
          <w:szCs w:val="24"/>
          <w:lang w:val="en-IN"/>
        </w:rPr>
        <w:t>Adaptability: Neural networks are useful for activities where the link between inputs and outputs is complex or not well defined because they can adapt to new situations and learn from data.</w:t>
      </w:r>
    </w:p>
    <w:p w:rsidR="0010537D" w:rsidRPr="0010537D" w:rsidRDefault="0010537D" w:rsidP="0010537D">
      <w:pPr>
        <w:numPr>
          <w:ilvl w:val="0"/>
          <w:numId w:val="45"/>
        </w:numPr>
        <w:rPr>
          <w:rFonts w:ascii="Arial" w:hAnsi="Arial" w:cs="Arial"/>
          <w:sz w:val="24"/>
          <w:szCs w:val="24"/>
          <w:lang w:val="en-IN"/>
        </w:rPr>
      </w:pPr>
      <w:r w:rsidRPr="0010537D">
        <w:rPr>
          <w:rFonts w:ascii="Arial" w:hAnsi="Arial" w:cs="Arial"/>
          <w:sz w:val="24"/>
          <w:szCs w:val="24"/>
          <w:lang w:val="en-IN"/>
        </w:rPr>
        <w:t>Pattern Recognition: Their proficiency in pattern recognition renders them efficacious in tasks like as audio and image identification, natural language processing, and other intricate data patterns.</w:t>
      </w:r>
    </w:p>
    <w:p w:rsidR="0010537D" w:rsidRPr="0010537D" w:rsidRDefault="0010537D" w:rsidP="0010537D">
      <w:pPr>
        <w:numPr>
          <w:ilvl w:val="0"/>
          <w:numId w:val="46"/>
        </w:numPr>
        <w:rPr>
          <w:rFonts w:ascii="Arial" w:hAnsi="Arial" w:cs="Arial"/>
          <w:sz w:val="24"/>
          <w:szCs w:val="24"/>
          <w:lang w:val="en-IN"/>
        </w:rPr>
      </w:pPr>
      <w:r w:rsidRPr="0010537D">
        <w:rPr>
          <w:rFonts w:ascii="Arial" w:hAnsi="Arial" w:cs="Arial"/>
          <w:sz w:val="24"/>
          <w:szCs w:val="24"/>
          <w:lang w:val="en-IN"/>
        </w:rPr>
        <w:t>Parallel Processing: Because neural networks are capable of parallel processing by nature, they can process numerous jobs at once, which speeds up and improves the efficiency of computations.</w:t>
      </w:r>
    </w:p>
    <w:p w:rsidR="0010537D" w:rsidRPr="0010537D" w:rsidRDefault="0010537D" w:rsidP="0010537D">
      <w:pPr>
        <w:numPr>
          <w:ilvl w:val="0"/>
          <w:numId w:val="47"/>
        </w:numPr>
        <w:rPr>
          <w:rFonts w:ascii="Arial" w:hAnsi="Arial" w:cs="Arial"/>
          <w:b/>
          <w:bCs/>
          <w:sz w:val="24"/>
          <w:szCs w:val="24"/>
          <w:lang w:val="en-IN"/>
        </w:rPr>
      </w:pPr>
      <w:r w:rsidRPr="0010537D">
        <w:rPr>
          <w:rFonts w:ascii="Arial" w:hAnsi="Arial" w:cs="Arial"/>
          <w:sz w:val="24"/>
          <w:szCs w:val="24"/>
          <w:lang w:val="en-IN"/>
        </w:rPr>
        <w:t>Non-Linearity: Neural networks are able to model and comprehend complicated relationships in data by virtue of the non-linear</w:t>
      </w:r>
      <w:r w:rsidRPr="0010537D">
        <w:rPr>
          <w:rFonts w:ascii="Arial" w:hAnsi="Arial" w:cs="Arial"/>
          <w:b/>
          <w:bCs/>
          <w:sz w:val="24"/>
          <w:szCs w:val="24"/>
          <w:lang w:val="en-IN"/>
        </w:rPr>
        <w:t xml:space="preserve"> activation </w:t>
      </w:r>
      <w:r w:rsidRPr="0010537D">
        <w:rPr>
          <w:rFonts w:ascii="Arial" w:hAnsi="Arial" w:cs="Arial"/>
          <w:sz w:val="24"/>
          <w:szCs w:val="24"/>
          <w:lang w:val="en-IN"/>
        </w:rPr>
        <w:lastRenderedPageBreak/>
        <w:t>functions found in neurons, which overcome the drawbacks of linear models.</w:t>
      </w:r>
    </w:p>
    <w:p w:rsidR="0010537D" w:rsidRPr="0010537D" w:rsidRDefault="0010537D" w:rsidP="0010537D">
      <w:pPr>
        <w:rPr>
          <w:rFonts w:ascii="Arial" w:hAnsi="Arial" w:cs="Arial"/>
          <w:b/>
          <w:bCs/>
          <w:sz w:val="24"/>
          <w:szCs w:val="24"/>
          <w:lang w:val="en-IN"/>
        </w:rPr>
      </w:pPr>
      <w:r w:rsidRPr="0010537D">
        <w:rPr>
          <w:rFonts w:ascii="Arial" w:hAnsi="Arial" w:cs="Arial"/>
          <w:b/>
          <w:bCs/>
          <w:sz w:val="24"/>
          <w:szCs w:val="24"/>
          <w:highlight w:val="green"/>
          <w:lang w:val="en-IN"/>
        </w:rPr>
        <w:t>Disadvantages of Neural Networks</w:t>
      </w:r>
    </w:p>
    <w:p w:rsidR="0010537D" w:rsidRPr="0010537D" w:rsidRDefault="0010537D" w:rsidP="0010537D">
      <w:pPr>
        <w:rPr>
          <w:rFonts w:ascii="Arial" w:hAnsi="Arial" w:cs="Arial"/>
          <w:sz w:val="24"/>
          <w:szCs w:val="24"/>
          <w:lang w:val="en-IN"/>
        </w:rPr>
      </w:pPr>
      <w:r w:rsidRPr="0010537D">
        <w:rPr>
          <w:rFonts w:ascii="Arial" w:hAnsi="Arial" w:cs="Arial"/>
          <w:sz w:val="24"/>
          <w:szCs w:val="24"/>
          <w:lang w:val="en-IN"/>
        </w:rPr>
        <w:t>Neural networks, while powerful, are not without drawbacks and difficulties:</w:t>
      </w:r>
    </w:p>
    <w:p w:rsidR="0010537D" w:rsidRPr="0010537D" w:rsidRDefault="0010537D" w:rsidP="0010537D">
      <w:pPr>
        <w:numPr>
          <w:ilvl w:val="0"/>
          <w:numId w:val="48"/>
        </w:numPr>
        <w:rPr>
          <w:rFonts w:ascii="Arial" w:hAnsi="Arial" w:cs="Arial"/>
          <w:sz w:val="24"/>
          <w:szCs w:val="24"/>
          <w:lang w:val="en-IN"/>
        </w:rPr>
      </w:pPr>
      <w:r w:rsidRPr="0010537D">
        <w:rPr>
          <w:rFonts w:ascii="Arial" w:hAnsi="Arial" w:cs="Arial"/>
          <w:sz w:val="24"/>
          <w:szCs w:val="24"/>
          <w:lang w:val="en-IN"/>
        </w:rPr>
        <w:t>Computational Intensity: Large neural network training can be a laborious and computationally demanding process that demands a lot of computing power.</w:t>
      </w:r>
    </w:p>
    <w:p w:rsidR="0010537D" w:rsidRPr="0010537D" w:rsidRDefault="0010537D" w:rsidP="0010537D">
      <w:pPr>
        <w:numPr>
          <w:ilvl w:val="0"/>
          <w:numId w:val="49"/>
        </w:numPr>
        <w:rPr>
          <w:rFonts w:ascii="Arial" w:hAnsi="Arial" w:cs="Arial"/>
          <w:sz w:val="24"/>
          <w:szCs w:val="24"/>
          <w:lang w:val="en-IN"/>
        </w:rPr>
      </w:pPr>
      <w:r w:rsidRPr="0010537D">
        <w:rPr>
          <w:rFonts w:ascii="Arial" w:hAnsi="Arial" w:cs="Arial"/>
          <w:sz w:val="24"/>
          <w:szCs w:val="24"/>
          <w:lang w:val="en-IN"/>
        </w:rPr>
        <w:t>Black box Nature: As “black box” models, neural networks pose a problem in important applications since it is difficult to understand how they make decisions.</w:t>
      </w:r>
    </w:p>
    <w:p w:rsidR="0010537D" w:rsidRPr="0010537D" w:rsidRDefault="0010537D" w:rsidP="0010537D">
      <w:pPr>
        <w:numPr>
          <w:ilvl w:val="0"/>
          <w:numId w:val="50"/>
        </w:numPr>
        <w:rPr>
          <w:rFonts w:ascii="Arial" w:hAnsi="Arial" w:cs="Arial"/>
          <w:sz w:val="24"/>
          <w:szCs w:val="24"/>
          <w:lang w:val="en-IN"/>
        </w:rPr>
      </w:pPr>
      <w:r w:rsidRPr="0010537D">
        <w:rPr>
          <w:rFonts w:ascii="Arial" w:hAnsi="Arial" w:cs="Arial"/>
          <w:sz w:val="24"/>
          <w:szCs w:val="24"/>
          <w:lang w:val="en-IN"/>
        </w:rPr>
        <w:t>Overfitting: Overfitting is a phenomenon in which neural networks commit training material to memory rather than identifying patterns in the data. Although regularization approaches help to alleviate this, the problem still exists.</w:t>
      </w:r>
    </w:p>
    <w:p w:rsidR="0010537D" w:rsidRPr="0010537D" w:rsidRDefault="0010537D" w:rsidP="0010537D">
      <w:pPr>
        <w:numPr>
          <w:ilvl w:val="0"/>
          <w:numId w:val="51"/>
        </w:numPr>
        <w:rPr>
          <w:rFonts w:ascii="Arial" w:hAnsi="Arial" w:cs="Arial"/>
          <w:sz w:val="24"/>
          <w:szCs w:val="24"/>
          <w:lang w:val="en-IN"/>
        </w:rPr>
      </w:pPr>
      <w:r w:rsidRPr="0010537D">
        <w:rPr>
          <w:rFonts w:ascii="Arial" w:hAnsi="Arial" w:cs="Arial"/>
          <w:sz w:val="24"/>
          <w:szCs w:val="24"/>
          <w:lang w:val="en-IN"/>
        </w:rPr>
        <w:t xml:space="preserve">Need for Large datasets: For efficient training, neural networks frequently need sizable, </w:t>
      </w:r>
      <w:proofErr w:type="spellStart"/>
      <w:r w:rsidRPr="0010537D">
        <w:rPr>
          <w:rFonts w:ascii="Arial" w:hAnsi="Arial" w:cs="Arial"/>
          <w:sz w:val="24"/>
          <w:szCs w:val="24"/>
          <w:lang w:val="en-IN"/>
        </w:rPr>
        <w:t>labeled</w:t>
      </w:r>
      <w:proofErr w:type="spellEnd"/>
      <w:r w:rsidRPr="0010537D">
        <w:rPr>
          <w:rFonts w:ascii="Arial" w:hAnsi="Arial" w:cs="Arial"/>
          <w:sz w:val="24"/>
          <w:szCs w:val="24"/>
          <w:lang w:val="en-IN"/>
        </w:rPr>
        <w:t xml:space="preserve"> datasets; otherwise, their performance may suffer from incomplete or skewed data.</w:t>
      </w:r>
    </w:p>
    <w:p w:rsidR="000C4436" w:rsidRDefault="000C4436" w:rsidP="004A282A">
      <w:pPr>
        <w:rPr>
          <w:rFonts w:ascii="Arial" w:hAnsi="Arial" w:cs="Arial"/>
          <w:b/>
          <w:bCs/>
          <w:sz w:val="24"/>
          <w:szCs w:val="24"/>
          <w:lang w:val="en-IN"/>
        </w:rPr>
      </w:pPr>
    </w:p>
    <w:p w:rsidR="00047A02" w:rsidRDefault="00047A02" w:rsidP="004A282A">
      <w:pPr>
        <w:rPr>
          <w:rFonts w:ascii="Arial" w:hAnsi="Arial" w:cs="Arial"/>
          <w:b/>
          <w:bCs/>
          <w:sz w:val="24"/>
          <w:szCs w:val="24"/>
          <w:lang w:val="en-IN"/>
        </w:rPr>
      </w:pPr>
      <w:r w:rsidRPr="00D17677">
        <w:rPr>
          <w:rFonts w:ascii="Arial" w:hAnsi="Arial" w:cs="Arial"/>
          <w:b/>
          <w:bCs/>
          <w:sz w:val="24"/>
          <w:szCs w:val="24"/>
          <w:highlight w:val="green"/>
          <w:lang w:val="en-IN"/>
        </w:rPr>
        <w:t>Frequently asked questions</w:t>
      </w:r>
    </w:p>
    <w:p w:rsidR="00047A02" w:rsidRDefault="00047A02" w:rsidP="004A282A">
      <w:pPr>
        <w:rPr>
          <w:rFonts w:ascii="Arial" w:hAnsi="Arial" w:cs="Arial"/>
          <w:b/>
          <w:bCs/>
          <w:sz w:val="24"/>
          <w:szCs w:val="24"/>
          <w:lang w:val="en-IN"/>
        </w:rPr>
      </w:pPr>
    </w:p>
    <w:p w:rsidR="000934CF" w:rsidRPr="000934CF" w:rsidRDefault="000934CF" w:rsidP="000934CF">
      <w:pPr>
        <w:rPr>
          <w:rFonts w:ascii="Arial" w:hAnsi="Arial" w:cs="Arial"/>
          <w:b/>
          <w:bCs/>
          <w:sz w:val="24"/>
          <w:szCs w:val="24"/>
          <w:lang w:val="en-IN"/>
        </w:rPr>
      </w:pPr>
      <w:r w:rsidRPr="000934CF">
        <w:rPr>
          <w:rFonts w:ascii="Arial" w:hAnsi="Arial" w:cs="Arial"/>
          <w:b/>
          <w:bCs/>
          <w:sz w:val="24"/>
          <w:szCs w:val="24"/>
          <w:lang w:val="en-IN"/>
        </w:rPr>
        <w:t>1. What is a neural network?</w:t>
      </w:r>
    </w:p>
    <w:p w:rsidR="000934CF" w:rsidRPr="000934CF" w:rsidRDefault="000934CF" w:rsidP="000934CF">
      <w:pPr>
        <w:rPr>
          <w:rFonts w:ascii="Arial" w:hAnsi="Arial" w:cs="Arial"/>
          <w:i/>
          <w:iCs/>
          <w:sz w:val="24"/>
          <w:szCs w:val="24"/>
          <w:lang w:val="en-IN"/>
        </w:rPr>
      </w:pPr>
      <w:r w:rsidRPr="000934CF">
        <w:rPr>
          <w:rFonts w:ascii="Arial" w:hAnsi="Arial" w:cs="Arial"/>
          <w:i/>
          <w:iCs/>
          <w:sz w:val="24"/>
          <w:szCs w:val="24"/>
          <w:lang w:val="en-IN"/>
        </w:rPr>
        <w:t xml:space="preserve">A neural network is an artificial system made of interconnected nodes (neurons) that process information, </w:t>
      </w:r>
      <w:proofErr w:type="spellStart"/>
      <w:r w:rsidRPr="000934CF">
        <w:rPr>
          <w:rFonts w:ascii="Arial" w:hAnsi="Arial" w:cs="Arial"/>
          <w:i/>
          <w:iCs/>
          <w:sz w:val="24"/>
          <w:szCs w:val="24"/>
          <w:lang w:val="en-IN"/>
        </w:rPr>
        <w:t>modeled</w:t>
      </w:r>
      <w:proofErr w:type="spellEnd"/>
      <w:r w:rsidRPr="000934CF">
        <w:rPr>
          <w:rFonts w:ascii="Arial" w:hAnsi="Arial" w:cs="Arial"/>
          <w:i/>
          <w:iCs/>
          <w:sz w:val="24"/>
          <w:szCs w:val="24"/>
          <w:lang w:val="en-IN"/>
        </w:rPr>
        <w:t xml:space="preserve"> after the structure of the human brain. It is employed in machine learning jobs where patterns are extracted from data.</w:t>
      </w:r>
    </w:p>
    <w:p w:rsidR="000C426D" w:rsidRPr="000C426D" w:rsidRDefault="000C426D" w:rsidP="000C426D">
      <w:pPr>
        <w:rPr>
          <w:rFonts w:ascii="Arial" w:hAnsi="Arial" w:cs="Arial"/>
          <w:b/>
          <w:bCs/>
          <w:sz w:val="24"/>
          <w:szCs w:val="24"/>
          <w:lang w:val="en-IN"/>
        </w:rPr>
      </w:pPr>
      <w:r w:rsidRPr="000C426D">
        <w:rPr>
          <w:rFonts w:ascii="Arial" w:hAnsi="Arial" w:cs="Arial"/>
          <w:b/>
          <w:bCs/>
          <w:sz w:val="24"/>
          <w:szCs w:val="24"/>
          <w:lang w:val="en-IN"/>
        </w:rPr>
        <w:t>2. How does a neural network work?</w:t>
      </w:r>
    </w:p>
    <w:p w:rsidR="000C426D" w:rsidRPr="000C426D" w:rsidRDefault="000C426D" w:rsidP="000C426D">
      <w:pPr>
        <w:rPr>
          <w:rFonts w:ascii="Arial" w:hAnsi="Arial" w:cs="Arial"/>
          <w:b/>
          <w:bCs/>
          <w:sz w:val="24"/>
          <w:szCs w:val="24"/>
          <w:lang w:val="en-IN"/>
        </w:rPr>
      </w:pPr>
      <w:r w:rsidRPr="000C426D">
        <w:rPr>
          <w:rFonts w:ascii="Arial" w:hAnsi="Arial" w:cs="Arial"/>
          <w:b/>
          <w:bCs/>
          <w:sz w:val="24"/>
          <w:szCs w:val="24"/>
          <w:lang w:val="en-IN"/>
        </w:rPr>
        <w:t>Layers of connected neurons process data in neural networks. The network processes input data, modifies weights during training, and produces an output depending on patterns that it has discovered.</w:t>
      </w:r>
    </w:p>
    <w:p w:rsidR="00047A02" w:rsidRDefault="00047A02" w:rsidP="004A282A">
      <w:pPr>
        <w:rPr>
          <w:rFonts w:ascii="Arial" w:hAnsi="Arial" w:cs="Arial"/>
          <w:b/>
          <w:bCs/>
          <w:sz w:val="24"/>
          <w:szCs w:val="24"/>
          <w:lang w:val="en-IN"/>
        </w:rPr>
      </w:pPr>
    </w:p>
    <w:p w:rsidR="00D17677" w:rsidRDefault="00D17677" w:rsidP="004153CE">
      <w:pPr>
        <w:rPr>
          <w:rFonts w:ascii="Arial" w:hAnsi="Arial" w:cs="Arial"/>
          <w:b/>
          <w:bCs/>
          <w:sz w:val="24"/>
          <w:szCs w:val="24"/>
          <w:lang w:val="en-IN"/>
        </w:rPr>
      </w:pPr>
    </w:p>
    <w:p w:rsidR="004153CE" w:rsidRPr="004153CE" w:rsidRDefault="004153CE" w:rsidP="004153CE">
      <w:pPr>
        <w:rPr>
          <w:rFonts w:ascii="Arial" w:hAnsi="Arial" w:cs="Arial"/>
          <w:b/>
          <w:bCs/>
          <w:sz w:val="24"/>
          <w:szCs w:val="24"/>
          <w:lang w:val="en-IN"/>
        </w:rPr>
      </w:pPr>
      <w:r w:rsidRPr="004153CE">
        <w:rPr>
          <w:rFonts w:ascii="Arial" w:hAnsi="Arial" w:cs="Arial"/>
          <w:b/>
          <w:bCs/>
          <w:sz w:val="24"/>
          <w:szCs w:val="24"/>
          <w:lang w:val="en-IN"/>
        </w:rPr>
        <w:lastRenderedPageBreak/>
        <w:t>3. What are the common types of neural network architectures?</w:t>
      </w:r>
    </w:p>
    <w:p w:rsidR="004153CE" w:rsidRPr="004153CE" w:rsidRDefault="004153CE" w:rsidP="004153CE">
      <w:pPr>
        <w:rPr>
          <w:rFonts w:ascii="Arial" w:hAnsi="Arial" w:cs="Arial"/>
          <w:i/>
          <w:iCs/>
          <w:sz w:val="24"/>
          <w:szCs w:val="24"/>
          <w:lang w:val="en-IN"/>
        </w:rPr>
      </w:pPr>
      <w:r w:rsidRPr="004153CE">
        <w:rPr>
          <w:rFonts w:ascii="Arial" w:hAnsi="Arial" w:cs="Arial"/>
          <w:i/>
          <w:iCs/>
          <w:sz w:val="24"/>
          <w:szCs w:val="24"/>
          <w:lang w:val="en-IN"/>
        </w:rPr>
        <w:t>Feedforward neural networks, recurrent neural networks (RNNs), convolutional neural networks (CNNs), and long short-term memory networks (LSTMs) are examples of common architectures that are each designed for a certain task.</w:t>
      </w:r>
    </w:p>
    <w:p w:rsidR="000C426D" w:rsidRDefault="000C426D" w:rsidP="004A282A">
      <w:pPr>
        <w:rPr>
          <w:rFonts w:ascii="Arial" w:hAnsi="Arial" w:cs="Arial"/>
          <w:b/>
          <w:bCs/>
          <w:sz w:val="24"/>
          <w:szCs w:val="24"/>
          <w:lang w:val="en-IN"/>
        </w:rPr>
      </w:pPr>
    </w:p>
    <w:p w:rsidR="004153CE" w:rsidRPr="003021F2" w:rsidRDefault="004153CE" w:rsidP="004A282A">
      <w:pPr>
        <w:rPr>
          <w:rFonts w:ascii="Arial" w:hAnsi="Arial" w:cs="Arial"/>
          <w:b/>
          <w:bCs/>
          <w:sz w:val="24"/>
          <w:szCs w:val="24"/>
          <w:lang w:val="en-IN"/>
        </w:rPr>
      </w:pPr>
    </w:p>
    <w:p w:rsidR="009714D6" w:rsidRPr="003021F2" w:rsidRDefault="009714D6" w:rsidP="004A282A">
      <w:pPr>
        <w:rPr>
          <w:rFonts w:ascii="Arial" w:hAnsi="Arial" w:cs="Arial"/>
          <w:sz w:val="24"/>
          <w:szCs w:val="24"/>
          <w:lang w:val="en-IN"/>
        </w:rPr>
      </w:pPr>
      <w:r w:rsidRPr="00A64A07">
        <w:rPr>
          <w:rFonts w:ascii="Arial" w:hAnsi="Arial" w:cs="Arial"/>
          <w:b/>
          <w:bCs/>
          <w:sz w:val="24"/>
          <w:szCs w:val="24"/>
          <w:highlight w:val="green"/>
          <w:lang w:val="en-IN"/>
        </w:rPr>
        <w:t>McCulloch and Pitts Network</w:t>
      </w:r>
    </w:p>
    <w:p w:rsidR="004A282A" w:rsidRPr="003021F2" w:rsidRDefault="004A282A" w:rsidP="004A282A">
      <w:pPr>
        <w:rPr>
          <w:rFonts w:ascii="Arial" w:hAnsi="Arial" w:cs="Arial"/>
          <w:sz w:val="24"/>
          <w:szCs w:val="24"/>
          <w:lang w:val="en-IN"/>
        </w:rPr>
      </w:pPr>
      <w:r w:rsidRPr="003021F2">
        <w:rPr>
          <w:rFonts w:ascii="Arial" w:hAnsi="Arial" w:cs="Arial"/>
          <w:sz w:val="24"/>
          <w:szCs w:val="24"/>
          <w:lang w:val="en-IN"/>
        </w:rPr>
        <w:t xml:space="preserve">The </w:t>
      </w:r>
      <w:r w:rsidRPr="003021F2">
        <w:rPr>
          <w:rFonts w:ascii="Arial" w:hAnsi="Arial" w:cs="Arial"/>
          <w:b/>
          <w:bCs/>
          <w:sz w:val="24"/>
          <w:szCs w:val="24"/>
          <w:lang w:val="en-IN"/>
        </w:rPr>
        <w:t>McCulloch and Pitts Network</w:t>
      </w:r>
      <w:r w:rsidRPr="003021F2">
        <w:rPr>
          <w:rFonts w:ascii="Arial" w:hAnsi="Arial" w:cs="Arial"/>
          <w:sz w:val="24"/>
          <w:szCs w:val="24"/>
          <w:lang w:val="en-IN"/>
        </w:rPr>
        <w:t xml:space="preserve"> is considered one of the first models of a </w:t>
      </w:r>
      <w:r w:rsidRPr="003021F2">
        <w:rPr>
          <w:rFonts w:ascii="Arial" w:hAnsi="Arial" w:cs="Arial"/>
          <w:b/>
          <w:bCs/>
          <w:sz w:val="24"/>
          <w:szCs w:val="24"/>
          <w:lang w:val="en-IN"/>
        </w:rPr>
        <w:t>neural network</w:t>
      </w:r>
      <w:r w:rsidRPr="003021F2">
        <w:rPr>
          <w:rFonts w:ascii="Arial" w:hAnsi="Arial" w:cs="Arial"/>
          <w:sz w:val="24"/>
          <w:szCs w:val="24"/>
          <w:lang w:val="en-IN"/>
        </w:rPr>
        <w:t xml:space="preserve">, introduced by </w:t>
      </w:r>
      <w:r w:rsidRPr="003021F2">
        <w:rPr>
          <w:rFonts w:ascii="Arial" w:hAnsi="Arial" w:cs="Arial"/>
          <w:b/>
          <w:bCs/>
          <w:sz w:val="24"/>
          <w:szCs w:val="24"/>
          <w:lang w:val="en-IN"/>
        </w:rPr>
        <w:t>Warren McCulloch</w:t>
      </w:r>
      <w:r w:rsidRPr="003021F2">
        <w:rPr>
          <w:rFonts w:ascii="Arial" w:hAnsi="Arial" w:cs="Arial"/>
          <w:sz w:val="24"/>
          <w:szCs w:val="24"/>
          <w:lang w:val="en-IN"/>
        </w:rPr>
        <w:t xml:space="preserve"> and </w:t>
      </w:r>
      <w:r w:rsidRPr="003021F2">
        <w:rPr>
          <w:rFonts w:ascii="Arial" w:hAnsi="Arial" w:cs="Arial"/>
          <w:b/>
          <w:bCs/>
          <w:sz w:val="24"/>
          <w:szCs w:val="24"/>
          <w:lang w:val="en-IN"/>
        </w:rPr>
        <w:t>Walter Pitts</w:t>
      </w:r>
      <w:r w:rsidRPr="003021F2">
        <w:rPr>
          <w:rFonts w:ascii="Arial" w:hAnsi="Arial" w:cs="Arial"/>
          <w:sz w:val="24"/>
          <w:szCs w:val="24"/>
          <w:lang w:val="en-IN"/>
        </w:rPr>
        <w:t xml:space="preserve"> in 1943. Their model laid the foundation for artificial neural networks and computational neuroscience by introducing the concept of a neuron as a binary threshold unit that simulates the firing </w:t>
      </w:r>
      <w:proofErr w:type="spellStart"/>
      <w:r w:rsidRPr="003021F2">
        <w:rPr>
          <w:rFonts w:ascii="Arial" w:hAnsi="Arial" w:cs="Arial"/>
          <w:sz w:val="24"/>
          <w:szCs w:val="24"/>
          <w:lang w:val="en-IN"/>
        </w:rPr>
        <w:t>behavior</w:t>
      </w:r>
      <w:proofErr w:type="spellEnd"/>
      <w:r w:rsidRPr="003021F2">
        <w:rPr>
          <w:rFonts w:ascii="Arial" w:hAnsi="Arial" w:cs="Arial"/>
          <w:sz w:val="24"/>
          <w:szCs w:val="24"/>
          <w:lang w:val="en-IN"/>
        </w:rPr>
        <w:t xml:space="preserve"> of biological neurons.</w:t>
      </w:r>
    </w:p>
    <w:p w:rsidR="004A282A" w:rsidRPr="003021F2" w:rsidRDefault="004A282A" w:rsidP="004A282A">
      <w:pPr>
        <w:rPr>
          <w:rFonts w:ascii="Arial" w:hAnsi="Arial" w:cs="Arial"/>
          <w:b/>
          <w:bCs/>
          <w:sz w:val="24"/>
          <w:szCs w:val="24"/>
          <w:lang w:val="en-IN"/>
        </w:rPr>
      </w:pPr>
      <w:r w:rsidRPr="003021F2">
        <w:rPr>
          <w:rFonts w:ascii="Arial" w:hAnsi="Arial" w:cs="Arial"/>
          <w:b/>
          <w:bCs/>
          <w:sz w:val="24"/>
          <w:szCs w:val="24"/>
          <w:lang w:val="en-IN"/>
        </w:rPr>
        <w:t>Key Concepts of McCulloch and Pitts Network:</w:t>
      </w:r>
    </w:p>
    <w:p w:rsidR="004A282A" w:rsidRPr="003021F2" w:rsidRDefault="004A282A" w:rsidP="004A282A">
      <w:pPr>
        <w:rPr>
          <w:rFonts w:ascii="Arial" w:hAnsi="Arial" w:cs="Arial"/>
          <w:b/>
          <w:bCs/>
          <w:sz w:val="24"/>
          <w:szCs w:val="24"/>
          <w:lang w:val="en-IN"/>
        </w:rPr>
      </w:pPr>
      <w:r w:rsidRPr="003021F2">
        <w:rPr>
          <w:rFonts w:ascii="Arial" w:hAnsi="Arial" w:cs="Arial"/>
          <w:b/>
          <w:bCs/>
          <w:sz w:val="24"/>
          <w:szCs w:val="24"/>
          <w:lang w:val="en-IN"/>
        </w:rPr>
        <w:t>1. Neuron Model:</w:t>
      </w:r>
    </w:p>
    <w:p w:rsidR="004A282A" w:rsidRPr="003021F2" w:rsidRDefault="004A282A" w:rsidP="004A282A">
      <w:pPr>
        <w:rPr>
          <w:rFonts w:ascii="Arial" w:hAnsi="Arial" w:cs="Arial"/>
          <w:sz w:val="24"/>
          <w:szCs w:val="24"/>
          <w:lang w:val="en-IN"/>
        </w:rPr>
      </w:pPr>
      <w:r w:rsidRPr="003021F2">
        <w:rPr>
          <w:rFonts w:ascii="Arial" w:hAnsi="Arial" w:cs="Arial"/>
          <w:sz w:val="24"/>
          <w:szCs w:val="24"/>
          <w:lang w:val="en-IN"/>
        </w:rPr>
        <w:t xml:space="preserve">The McCulloch-Pitts neuron is a </w:t>
      </w:r>
      <w:r w:rsidRPr="003021F2">
        <w:rPr>
          <w:rFonts w:ascii="Arial" w:hAnsi="Arial" w:cs="Arial"/>
          <w:b/>
          <w:bCs/>
          <w:sz w:val="24"/>
          <w:szCs w:val="24"/>
          <w:lang w:val="en-IN"/>
        </w:rPr>
        <w:t>simplified binary model</w:t>
      </w:r>
      <w:r w:rsidRPr="003021F2">
        <w:rPr>
          <w:rFonts w:ascii="Arial" w:hAnsi="Arial" w:cs="Arial"/>
          <w:sz w:val="24"/>
          <w:szCs w:val="24"/>
          <w:lang w:val="en-IN"/>
        </w:rPr>
        <w:t xml:space="preserve"> of a biological neuron. It receives inputs from other neurons or sources, processes them, and produces an output (either 0 or 1). The neuron "fires" (outputs 1) if a certain threshold of input is reached.</w:t>
      </w:r>
    </w:p>
    <w:p w:rsidR="004A282A" w:rsidRPr="003021F2" w:rsidRDefault="004A282A" w:rsidP="004A282A">
      <w:pPr>
        <w:rPr>
          <w:rFonts w:ascii="Arial" w:hAnsi="Arial" w:cs="Arial"/>
          <w:b/>
          <w:bCs/>
          <w:sz w:val="24"/>
          <w:szCs w:val="24"/>
          <w:lang w:val="en-IN"/>
        </w:rPr>
      </w:pPr>
      <w:r w:rsidRPr="003021F2">
        <w:rPr>
          <w:rFonts w:ascii="Arial" w:hAnsi="Arial" w:cs="Arial"/>
          <w:b/>
          <w:bCs/>
          <w:sz w:val="24"/>
          <w:szCs w:val="24"/>
          <w:lang w:val="en-IN"/>
        </w:rPr>
        <w:t>2. Binary Inputs and Outputs:</w:t>
      </w:r>
    </w:p>
    <w:p w:rsidR="004A282A" w:rsidRPr="003021F2" w:rsidRDefault="004A282A" w:rsidP="004A282A">
      <w:pPr>
        <w:numPr>
          <w:ilvl w:val="0"/>
          <w:numId w:val="10"/>
        </w:numPr>
        <w:rPr>
          <w:rFonts w:ascii="Arial" w:hAnsi="Arial" w:cs="Arial"/>
          <w:sz w:val="24"/>
          <w:szCs w:val="24"/>
          <w:lang w:val="en-IN"/>
        </w:rPr>
      </w:pPr>
      <w:r w:rsidRPr="003021F2">
        <w:rPr>
          <w:rFonts w:ascii="Arial" w:hAnsi="Arial" w:cs="Arial"/>
          <w:sz w:val="24"/>
          <w:szCs w:val="24"/>
          <w:lang w:val="en-IN"/>
        </w:rPr>
        <w:t>The inputs to the neuron are binary (0 or 1), representing whether the input signal is present or absent.</w:t>
      </w:r>
    </w:p>
    <w:p w:rsidR="004A282A" w:rsidRPr="003021F2" w:rsidRDefault="004A282A" w:rsidP="004A282A">
      <w:pPr>
        <w:numPr>
          <w:ilvl w:val="0"/>
          <w:numId w:val="10"/>
        </w:numPr>
        <w:rPr>
          <w:rFonts w:ascii="Arial" w:hAnsi="Arial" w:cs="Arial"/>
          <w:sz w:val="24"/>
          <w:szCs w:val="24"/>
          <w:lang w:val="en-IN"/>
        </w:rPr>
      </w:pPr>
      <w:r w:rsidRPr="003021F2">
        <w:rPr>
          <w:rFonts w:ascii="Arial" w:hAnsi="Arial" w:cs="Arial"/>
          <w:sz w:val="24"/>
          <w:szCs w:val="24"/>
          <w:lang w:val="en-IN"/>
        </w:rPr>
        <w:t>The output is also binary (0 or 1), representing whether the neuron fires or not.</w:t>
      </w:r>
    </w:p>
    <w:p w:rsidR="004A282A" w:rsidRPr="003021F2" w:rsidRDefault="004A282A" w:rsidP="004A282A">
      <w:pPr>
        <w:rPr>
          <w:rFonts w:ascii="Arial" w:hAnsi="Arial" w:cs="Arial"/>
          <w:b/>
          <w:bCs/>
          <w:sz w:val="24"/>
          <w:szCs w:val="24"/>
          <w:lang w:val="en-IN"/>
        </w:rPr>
      </w:pPr>
      <w:r w:rsidRPr="003021F2">
        <w:rPr>
          <w:rFonts w:ascii="Arial" w:hAnsi="Arial" w:cs="Arial"/>
          <w:b/>
          <w:bCs/>
          <w:sz w:val="24"/>
          <w:szCs w:val="24"/>
          <w:lang w:val="en-IN"/>
        </w:rPr>
        <w:t>3. Weighted Sum of Inputs:</w:t>
      </w:r>
    </w:p>
    <w:p w:rsidR="004A282A" w:rsidRPr="003021F2" w:rsidRDefault="004A282A" w:rsidP="004A282A">
      <w:pPr>
        <w:rPr>
          <w:rFonts w:ascii="Arial" w:hAnsi="Arial" w:cs="Arial"/>
          <w:sz w:val="24"/>
          <w:szCs w:val="24"/>
          <w:lang w:val="en-IN"/>
        </w:rPr>
      </w:pPr>
      <w:r w:rsidRPr="003021F2">
        <w:rPr>
          <w:rFonts w:ascii="Arial" w:hAnsi="Arial" w:cs="Arial"/>
          <w:sz w:val="24"/>
          <w:szCs w:val="24"/>
          <w:lang w:val="en-IN"/>
        </w:rPr>
        <w:t>Each input is associated with a weight (similar to the concept used in modern neural networks). The neuron calculates a weighted sum of its inputs:</w:t>
      </w:r>
    </w:p>
    <w:p w:rsidR="00B13EE3" w:rsidRPr="003021F2" w:rsidRDefault="00B13EE3" w:rsidP="004A282A">
      <w:pPr>
        <w:rPr>
          <w:rFonts w:ascii="Arial" w:hAnsi="Arial" w:cs="Arial"/>
          <w:sz w:val="24"/>
          <w:szCs w:val="24"/>
          <w:lang w:val="en-IN"/>
        </w:rPr>
      </w:pPr>
      <w:r w:rsidRPr="003021F2">
        <w:rPr>
          <w:rFonts w:ascii="Arial" w:hAnsi="Arial" w:cs="Arial"/>
          <w:noProof/>
          <w:sz w:val="24"/>
          <w:szCs w:val="24"/>
          <w:lang w:val="en-IN"/>
        </w:rPr>
        <w:lastRenderedPageBreak/>
        <w:drawing>
          <wp:inline distT="0" distB="0" distL="0" distR="0" wp14:anchorId="691715EE" wp14:editId="68063F88">
            <wp:extent cx="5486400" cy="1943100"/>
            <wp:effectExtent l="0" t="0" r="0" b="0"/>
            <wp:docPr id="33202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26575" name=""/>
                    <pic:cNvPicPr/>
                  </pic:nvPicPr>
                  <pic:blipFill>
                    <a:blip r:embed="rId18"/>
                    <a:stretch>
                      <a:fillRect/>
                    </a:stretch>
                  </pic:blipFill>
                  <pic:spPr>
                    <a:xfrm>
                      <a:off x="0" y="0"/>
                      <a:ext cx="5486400" cy="1943100"/>
                    </a:xfrm>
                    <a:prstGeom prst="rect">
                      <a:avLst/>
                    </a:prstGeom>
                  </pic:spPr>
                </pic:pic>
              </a:graphicData>
            </a:graphic>
          </wp:inline>
        </w:drawing>
      </w:r>
    </w:p>
    <w:p w:rsidR="00B13EE3" w:rsidRPr="003021F2" w:rsidRDefault="00B13EE3" w:rsidP="004A282A">
      <w:pPr>
        <w:rPr>
          <w:rFonts w:ascii="Arial" w:hAnsi="Arial" w:cs="Arial"/>
          <w:b/>
          <w:bCs/>
          <w:sz w:val="24"/>
          <w:szCs w:val="24"/>
          <w:lang w:val="en-IN"/>
        </w:rPr>
      </w:pPr>
    </w:p>
    <w:p w:rsidR="004A282A" w:rsidRPr="003021F2" w:rsidRDefault="004A282A" w:rsidP="004A282A">
      <w:pPr>
        <w:rPr>
          <w:rFonts w:ascii="Arial" w:hAnsi="Arial" w:cs="Arial"/>
          <w:b/>
          <w:bCs/>
          <w:sz w:val="24"/>
          <w:szCs w:val="24"/>
          <w:lang w:val="en-IN"/>
        </w:rPr>
      </w:pPr>
      <w:r w:rsidRPr="003021F2">
        <w:rPr>
          <w:rFonts w:ascii="Arial" w:hAnsi="Arial" w:cs="Arial"/>
          <w:b/>
          <w:bCs/>
          <w:sz w:val="24"/>
          <w:szCs w:val="24"/>
          <w:lang w:val="en-IN"/>
        </w:rPr>
        <w:t>4. Threshold Function:</w:t>
      </w:r>
    </w:p>
    <w:p w:rsidR="004A282A" w:rsidRPr="003021F2" w:rsidRDefault="004A282A" w:rsidP="004A282A">
      <w:pPr>
        <w:rPr>
          <w:rFonts w:ascii="Arial" w:hAnsi="Arial" w:cs="Arial"/>
          <w:sz w:val="24"/>
          <w:szCs w:val="24"/>
          <w:lang w:val="en-IN"/>
        </w:rPr>
      </w:pPr>
      <w:r w:rsidRPr="003021F2">
        <w:rPr>
          <w:rFonts w:ascii="Arial" w:hAnsi="Arial" w:cs="Arial"/>
          <w:sz w:val="24"/>
          <w:szCs w:val="24"/>
          <w:lang w:val="en-IN"/>
        </w:rPr>
        <w:t>The neuron applies a threshold to the weighted sum of inputs. If the weighted sum exceeds or meets a predefined threshold θ</w:t>
      </w:r>
      <w:r w:rsidR="006A0962" w:rsidRPr="003021F2">
        <w:rPr>
          <w:rFonts w:ascii="Arial" w:hAnsi="Arial" w:cs="Arial"/>
          <w:sz w:val="24"/>
          <w:szCs w:val="24"/>
          <w:lang w:val="en-IN"/>
        </w:rPr>
        <w:t xml:space="preserve"> (</w:t>
      </w:r>
      <w:r w:rsidRPr="003021F2">
        <w:rPr>
          <w:rFonts w:ascii="Arial" w:hAnsi="Arial" w:cs="Arial"/>
          <w:sz w:val="24"/>
          <w:szCs w:val="24"/>
          <w:lang w:val="en-IN"/>
        </w:rPr>
        <w:t>theta</w:t>
      </w:r>
      <w:r w:rsidR="006A0962" w:rsidRPr="003021F2">
        <w:rPr>
          <w:rFonts w:ascii="Arial" w:hAnsi="Arial" w:cs="Arial"/>
          <w:sz w:val="24"/>
          <w:szCs w:val="24"/>
          <w:lang w:val="en-IN"/>
        </w:rPr>
        <w:t>)</w:t>
      </w:r>
      <w:r w:rsidRPr="003021F2">
        <w:rPr>
          <w:rFonts w:ascii="Arial" w:hAnsi="Arial" w:cs="Arial"/>
          <w:sz w:val="24"/>
          <w:szCs w:val="24"/>
          <w:lang w:val="en-IN"/>
        </w:rPr>
        <w:t>, the neuron outputs 1 (fires); otherwise, it outputs 0 (does not fire).</w:t>
      </w:r>
    </w:p>
    <w:p w:rsidR="004A282A" w:rsidRPr="003021F2" w:rsidRDefault="004A282A" w:rsidP="004A282A">
      <w:pPr>
        <w:rPr>
          <w:rFonts w:ascii="Arial" w:hAnsi="Arial" w:cs="Arial"/>
          <w:sz w:val="24"/>
          <w:szCs w:val="24"/>
          <w:lang w:val="en-IN"/>
        </w:rPr>
      </w:pPr>
      <w:r w:rsidRPr="003021F2">
        <w:rPr>
          <w:rFonts w:ascii="Arial" w:hAnsi="Arial" w:cs="Arial"/>
          <w:sz w:val="24"/>
          <w:szCs w:val="24"/>
          <w:lang w:val="en-IN"/>
        </w:rPr>
        <w:t>The mathematical model is:</w:t>
      </w:r>
    </w:p>
    <w:p w:rsidR="004A282A" w:rsidRPr="003021F2" w:rsidRDefault="007F2065" w:rsidP="004A282A">
      <w:pPr>
        <w:rPr>
          <w:rFonts w:ascii="Arial" w:hAnsi="Arial" w:cs="Arial"/>
          <w:b/>
          <w:bCs/>
          <w:sz w:val="24"/>
          <w:szCs w:val="24"/>
          <w:lang w:val="en-IN"/>
        </w:rPr>
      </w:pPr>
      <w:r w:rsidRPr="003021F2">
        <w:rPr>
          <w:rFonts w:ascii="Arial" w:hAnsi="Arial" w:cs="Arial"/>
          <w:noProof/>
          <w:sz w:val="24"/>
          <w:szCs w:val="24"/>
          <w:lang w:val="en-IN"/>
        </w:rPr>
        <w:drawing>
          <wp:inline distT="0" distB="0" distL="0" distR="0" wp14:anchorId="61154398" wp14:editId="3FF42926">
            <wp:extent cx="5486400" cy="1691005"/>
            <wp:effectExtent l="0" t="0" r="0" b="4445"/>
            <wp:docPr id="143280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05810" name=""/>
                    <pic:cNvPicPr/>
                  </pic:nvPicPr>
                  <pic:blipFill>
                    <a:blip r:embed="rId19"/>
                    <a:stretch>
                      <a:fillRect/>
                    </a:stretch>
                  </pic:blipFill>
                  <pic:spPr>
                    <a:xfrm>
                      <a:off x="0" y="0"/>
                      <a:ext cx="5486400" cy="1691005"/>
                    </a:xfrm>
                    <a:prstGeom prst="rect">
                      <a:avLst/>
                    </a:prstGeom>
                  </pic:spPr>
                </pic:pic>
              </a:graphicData>
            </a:graphic>
          </wp:inline>
        </w:drawing>
      </w:r>
      <w:r w:rsidR="004A282A" w:rsidRPr="003021F2">
        <w:rPr>
          <w:rFonts w:ascii="Arial" w:hAnsi="Arial" w:cs="Arial"/>
          <w:b/>
          <w:bCs/>
          <w:sz w:val="24"/>
          <w:szCs w:val="24"/>
          <w:lang w:val="en-IN"/>
        </w:rPr>
        <w:t>5. Logical Operations:</w:t>
      </w:r>
    </w:p>
    <w:p w:rsidR="004A282A" w:rsidRPr="003021F2" w:rsidRDefault="004A282A" w:rsidP="004A282A">
      <w:pPr>
        <w:rPr>
          <w:rFonts w:ascii="Arial" w:hAnsi="Arial" w:cs="Arial"/>
          <w:sz w:val="24"/>
          <w:szCs w:val="24"/>
          <w:lang w:val="en-IN"/>
        </w:rPr>
      </w:pPr>
      <w:r w:rsidRPr="003021F2">
        <w:rPr>
          <w:rFonts w:ascii="Arial" w:hAnsi="Arial" w:cs="Arial"/>
          <w:sz w:val="24"/>
          <w:szCs w:val="24"/>
          <w:lang w:val="en-IN"/>
        </w:rPr>
        <w:t xml:space="preserve">McCulloch and Pitts demonstrated that their model could perform basic </w:t>
      </w:r>
      <w:r w:rsidRPr="003021F2">
        <w:rPr>
          <w:rFonts w:ascii="Arial" w:hAnsi="Arial" w:cs="Arial"/>
          <w:b/>
          <w:bCs/>
          <w:sz w:val="24"/>
          <w:szCs w:val="24"/>
          <w:lang w:val="en-IN"/>
        </w:rPr>
        <w:t>logical operations</w:t>
      </w:r>
      <w:r w:rsidRPr="003021F2">
        <w:rPr>
          <w:rFonts w:ascii="Arial" w:hAnsi="Arial" w:cs="Arial"/>
          <w:sz w:val="24"/>
          <w:szCs w:val="24"/>
          <w:lang w:val="en-IN"/>
        </w:rPr>
        <w:t xml:space="preserve"> (such as AND, OR, and NOT), showing that a network of such neurons could simulate complex computations.</w:t>
      </w:r>
    </w:p>
    <w:p w:rsidR="004A282A" w:rsidRPr="003021F2" w:rsidRDefault="004A282A" w:rsidP="004A282A">
      <w:pPr>
        <w:numPr>
          <w:ilvl w:val="0"/>
          <w:numId w:val="12"/>
        </w:numPr>
        <w:rPr>
          <w:rFonts w:ascii="Arial" w:hAnsi="Arial" w:cs="Arial"/>
          <w:sz w:val="24"/>
          <w:szCs w:val="24"/>
          <w:lang w:val="en-IN"/>
        </w:rPr>
      </w:pPr>
      <w:r w:rsidRPr="003021F2">
        <w:rPr>
          <w:rFonts w:ascii="Arial" w:hAnsi="Arial" w:cs="Arial"/>
          <w:b/>
          <w:bCs/>
          <w:sz w:val="24"/>
          <w:szCs w:val="24"/>
          <w:lang w:val="en-IN"/>
        </w:rPr>
        <w:t>AND Gate</w:t>
      </w:r>
      <w:r w:rsidRPr="003021F2">
        <w:rPr>
          <w:rFonts w:ascii="Arial" w:hAnsi="Arial" w:cs="Arial"/>
          <w:sz w:val="24"/>
          <w:szCs w:val="24"/>
          <w:lang w:val="en-IN"/>
        </w:rPr>
        <w:t xml:space="preserve">: The neuron outputs 1 only if all inputs are 1, simulating the </w:t>
      </w:r>
      <w:proofErr w:type="spellStart"/>
      <w:r w:rsidRPr="003021F2">
        <w:rPr>
          <w:rFonts w:ascii="Arial" w:hAnsi="Arial" w:cs="Arial"/>
          <w:sz w:val="24"/>
          <w:szCs w:val="24"/>
          <w:lang w:val="en-IN"/>
        </w:rPr>
        <w:t>behavior</w:t>
      </w:r>
      <w:proofErr w:type="spellEnd"/>
      <w:r w:rsidRPr="003021F2">
        <w:rPr>
          <w:rFonts w:ascii="Arial" w:hAnsi="Arial" w:cs="Arial"/>
          <w:sz w:val="24"/>
          <w:szCs w:val="24"/>
          <w:lang w:val="en-IN"/>
        </w:rPr>
        <w:t xml:space="preserve"> of the logical AND function.</w:t>
      </w:r>
    </w:p>
    <w:p w:rsidR="004A282A" w:rsidRPr="003021F2" w:rsidRDefault="004A282A" w:rsidP="004A282A">
      <w:pPr>
        <w:numPr>
          <w:ilvl w:val="0"/>
          <w:numId w:val="12"/>
        </w:numPr>
        <w:rPr>
          <w:rFonts w:ascii="Arial" w:hAnsi="Arial" w:cs="Arial"/>
          <w:sz w:val="24"/>
          <w:szCs w:val="24"/>
          <w:lang w:val="en-IN"/>
        </w:rPr>
      </w:pPr>
      <w:r w:rsidRPr="003021F2">
        <w:rPr>
          <w:rFonts w:ascii="Arial" w:hAnsi="Arial" w:cs="Arial"/>
          <w:b/>
          <w:bCs/>
          <w:sz w:val="24"/>
          <w:szCs w:val="24"/>
          <w:lang w:val="en-IN"/>
        </w:rPr>
        <w:t>OR Gate</w:t>
      </w:r>
      <w:r w:rsidRPr="003021F2">
        <w:rPr>
          <w:rFonts w:ascii="Arial" w:hAnsi="Arial" w:cs="Arial"/>
          <w:sz w:val="24"/>
          <w:szCs w:val="24"/>
          <w:lang w:val="en-IN"/>
        </w:rPr>
        <w:t xml:space="preserve">: The neuron outputs 1 if at least one input is 1, simulating the </w:t>
      </w:r>
      <w:proofErr w:type="spellStart"/>
      <w:r w:rsidRPr="003021F2">
        <w:rPr>
          <w:rFonts w:ascii="Arial" w:hAnsi="Arial" w:cs="Arial"/>
          <w:sz w:val="24"/>
          <w:szCs w:val="24"/>
          <w:lang w:val="en-IN"/>
        </w:rPr>
        <w:t>behavior</w:t>
      </w:r>
      <w:proofErr w:type="spellEnd"/>
      <w:r w:rsidRPr="003021F2">
        <w:rPr>
          <w:rFonts w:ascii="Arial" w:hAnsi="Arial" w:cs="Arial"/>
          <w:sz w:val="24"/>
          <w:szCs w:val="24"/>
          <w:lang w:val="en-IN"/>
        </w:rPr>
        <w:t xml:space="preserve"> of the logical OR function.</w:t>
      </w:r>
    </w:p>
    <w:p w:rsidR="004A282A" w:rsidRPr="003021F2" w:rsidRDefault="004A282A" w:rsidP="004A282A">
      <w:pPr>
        <w:numPr>
          <w:ilvl w:val="0"/>
          <w:numId w:val="12"/>
        </w:numPr>
        <w:rPr>
          <w:rFonts w:ascii="Arial" w:hAnsi="Arial" w:cs="Arial"/>
          <w:sz w:val="24"/>
          <w:szCs w:val="24"/>
          <w:lang w:val="en-IN"/>
        </w:rPr>
      </w:pPr>
      <w:r w:rsidRPr="003021F2">
        <w:rPr>
          <w:rFonts w:ascii="Arial" w:hAnsi="Arial" w:cs="Arial"/>
          <w:b/>
          <w:bCs/>
          <w:sz w:val="24"/>
          <w:szCs w:val="24"/>
          <w:lang w:val="en-IN"/>
        </w:rPr>
        <w:t>NOT Gate</w:t>
      </w:r>
      <w:r w:rsidRPr="003021F2">
        <w:rPr>
          <w:rFonts w:ascii="Arial" w:hAnsi="Arial" w:cs="Arial"/>
          <w:sz w:val="24"/>
          <w:szCs w:val="24"/>
          <w:lang w:val="en-IN"/>
        </w:rPr>
        <w:t>: The output is 1 when the input is 0, simulating the logical NOT function.</w:t>
      </w:r>
    </w:p>
    <w:p w:rsidR="004A282A" w:rsidRPr="003021F2" w:rsidRDefault="004A282A" w:rsidP="004A282A">
      <w:pPr>
        <w:rPr>
          <w:rFonts w:ascii="Arial" w:hAnsi="Arial" w:cs="Arial"/>
          <w:b/>
          <w:bCs/>
          <w:sz w:val="24"/>
          <w:szCs w:val="24"/>
          <w:lang w:val="en-IN"/>
        </w:rPr>
      </w:pPr>
      <w:r w:rsidRPr="003021F2">
        <w:rPr>
          <w:rFonts w:ascii="Arial" w:hAnsi="Arial" w:cs="Arial"/>
          <w:b/>
          <w:bCs/>
          <w:sz w:val="24"/>
          <w:szCs w:val="24"/>
          <w:lang w:val="en-IN"/>
        </w:rPr>
        <w:lastRenderedPageBreak/>
        <w:t>6. Network of Neurons:</w:t>
      </w:r>
    </w:p>
    <w:p w:rsidR="004A282A" w:rsidRPr="003021F2" w:rsidRDefault="004A282A" w:rsidP="004A282A">
      <w:pPr>
        <w:rPr>
          <w:rFonts w:ascii="Arial" w:hAnsi="Arial" w:cs="Arial"/>
          <w:sz w:val="24"/>
          <w:szCs w:val="24"/>
          <w:lang w:val="en-IN"/>
        </w:rPr>
      </w:pPr>
      <w:r w:rsidRPr="003021F2">
        <w:rPr>
          <w:rFonts w:ascii="Arial" w:hAnsi="Arial" w:cs="Arial"/>
          <w:sz w:val="24"/>
          <w:szCs w:val="24"/>
          <w:lang w:val="en-IN"/>
        </w:rPr>
        <w:t xml:space="preserve">McCulloch and Pitts suggested that a network of interconnected neurons could simulate any computable function, given enough neurons and proper configuration of weights and thresholds. This was a key insight that contributed to the later development of neural networks and </w:t>
      </w:r>
      <w:r w:rsidRPr="003021F2">
        <w:rPr>
          <w:rFonts w:ascii="Arial" w:hAnsi="Arial" w:cs="Arial"/>
          <w:b/>
          <w:bCs/>
          <w:sz w:val="24"/>
          <w:szCs w:val="24"/>
          <w:lang w:val="en-IN"/>
        </w:rPr>
        <w:t>artificial intelligence</w:t>
      </w:r>
      <w:r w:rsidRPr="003021F2">
        <w:rPr>
          <w:rFonts w:ascii="Arial" w:hAnsi="Arial" w:cs="Arial"/>
          <w:sz w:val="24"/>
          <w:szCs w:val="24"/>
          <w:lang w:val="en-IN"/>
        </w:rPr>
        <w:t>.</w:t>
      </w:r>
    </w:p>
    <w:p w:rsidR="004A282A" w:rsidRPr="003021F2" w:rsidRDefault="004A282A" w:rsidP="004A282A">
      <w:pPr>
        <w:rPr>
          <w:rFonts w:ascii="Arial" w:hAnsi="Arial" w:cs="Arial"/>
          <w:b/>
          <w:bCs/>
          <w:sz w:val="24"/>
          <w:szCs w:val="24"/>
          <w:lang w:val="en-IN"/>
        </w:rPr>
      </w:pPr>
      <w:r w:rsidRPr="003021F2">
        <w:rPr>
          <w:rFonts w:ascii="Arial" w:hAnsi="Arial" w:cs="Arial"/>
          <w:b/>
          <w:bCs/>
          <w:sz w:val="24"/>
          <w:szCs w:val="24"/>
          <w:lang w:val="en-IN"/>
        </w:rPr>
        <w:t>Applications and Contributions:</w:t>
      </w:r>
    </w:p>
    <w:p w:rsidR="004A282A" w:rsidRPr="003021F2" w:rsidRDefault="004A282A" w:rsidP="004A282A">
      <w:pPr>
        <w:numPr>
          <w:ilvl w:val="0"/>
          <w:numId w:val="13"/>
        </w:numPr>
        <w:rPr>
          <w:rFonts w:ascii="Arial" w:hAnsi="Arial" w:cs="Arial"/>
          <w:sz w:val="24"/>
          <w:szCs w:val="24"/>
          <w:lang w:val="en-IN"/>
        </w:rPr>
      </w:pPr>
      <w:r w:rsidRPr="003021F2">
        <w:rPr>
          <w:rFonts w:ascii="Arial" w:hAnsi="Arial" w:cs="Arial"/>
          <w:b/>
          <w:bCs/>
          <w:sz w:val="24"/>
          <w:szCs w:val="24"/>
          <w:lang w:val="en-IN"/>
        </w:rPr>
        <w:t>Foundations of Neural Networks</w:t>
      </w:r>
      <w:r w:rsidRPr="003021F2">
        <w:rPr>
          <w:rFonts w:ascii="Arial" w:hAnsi="Arial" w:cs="Arial"/>
          <w:sz w:val="24"/>
          <w:szCs w:val="24"/>
          <w:lang w:val="en-IN"/>
        </w:rPr>
        <w:t>: The McCulloch and Pitts neuron is a precursor to modern artificial neural networks. It introduced the idea that neurons could be represented mathematically and interconnected to perform computations.</w:t>
      </w:r>
    </w:p>
    <w:p w:rsidR="004A282A" w:rsidRPr="003021F2" w:rsidRDefault="004A282A" w:rsidP="004A282A">
      <w:pPr>
        <w:numPr>
          <w:ilvl w:val="0"/>
          <w:numId w:val="13"/>
        </w:numPr>
        <w:rPr>
          <w:rFonts w:ascii="Arial" w:hAnsi="Arial" w:cs="Arial"/>
          <w:sz w:val="24"/>
          <w:szCs w:val="24"/>
          <w:lang w:val="en-IN"/>
        </w:rPr>
      </w:pPr>
      <w:r w:rsidRPr="003021F2">
        <w:rPr>
          <w:rFonts w:ascii="Arial" w:hAnsi="Arial" w:cs="Arial"/>
          <w:b/>
          <w:bCs/>
          <w:sz w:val="24"/>
          <w:szCs w:val="24"/>
          <w:lang w:val="en-IN"/>
        </w:rPr>
        <w:t>Turing Completeness</w:t>
      </w:r>
      <w:r w:rsidRPr="003021F2">
        <w:rPr>
          <w:rFonts w:ascii="Arial" w:hAnsi="Arial" w:cs="Arial"/>
          <w:sz w:val="24"/>
          <w:szCs w:val="24"/>
          <w:lang w:val="en-IN"/>
        </w:rPr>
        <w:t>: McCulloch and Pitts showed that a sufficiently large network of these simple neurons could simulate a Turing machine, meaning that it could perform any computation that is computable.</w:t>
      </w:r>
    </w:p>
    <w:p w:rsidR="004A282A" w:rsidRPr="003021F2" w:rsidRDefault="004A282A" w:rsidP="004A282A">
      <w:pPr>
        <w:numPr>
          <w:ilvl w:val="0"/>
          <w:numId w:val="13"/>
        </w:numPr>
        <w:rPr>
          <w:rFonts w:ascii="Arial" w:hAnsi="Arial" w:cs="Arial"/>
          <w:sz w:val="24"/>
          <w:szCs w:val="24"/>
          <w:lang w:val="en-IN"/>
        </w:rPr>
      </w:pPr>
      <w:r w:rsidRPr="003021F2">
        <w:rPr>
          <w:rFonts w:ascii="Arial" w:hAnsi="Arial" w:cs="Arial"/>
          <w:b/>
          <w:bCs/>
          <w:sz w:val="24"/>
          <w:szCs w:val="24"/>
          <w:lang w:val="en-IN"/>
        </w:rPr>
        <w:t>Threshold Logic</w:t>
      </w:r>
      <w:r w:rsidRPr="003021F2">
        <w:rPr>
          <w:rFonts w:ascii="Arial" w:hAnsi="Arial" w:cs="Arial"/>
          <w:sz w:val="24"/>
          <w:szCs w:val="24"/>
          <w:lang w:val="en-IN"/>
        </w:rPr>
        <w:t xml:space="preserve">: The concept of threshold logic, where outputs are activated when the weighted sum of inputs exceeds a certain threshold, is still used in modern neural networks, especially in </w:t>
      </w:r>
      <w:proofErr w:type="spellStart"/>
      <w:r w:rsidRPr="003021F2">
        <w:rPr>
          <w:rFonts w:ascii="Arial" w:hAnsi="Arial" w:cs="Arial"/>
          <w:sz w:val="24"/>
          <w:szCs w:val="24"/>
          <w:lang w:val="en-IN"/>
        </w:rPr>
        <w:t>perceptrons</w:t>
      </w:r>
      <w:proofErr w:type="spellEnd"/>
      <w:r w:rsidRPr="003021F2">
        <w:rPr>
          <w:rFonts w:ascii="Arial" w:hAnsi="Arial" w:cs="Arial"/>
          <w:sz w:val="24"/>
          <w:szCs w:val="24"/>
          <w:lang w:val="en-IN"/>
        </w:rPr>
        <w:t xml:space="preserve"> and multilayer networks.</w:t>
      </w:r>
    </w:p>
    <w:p w:rsidR="004A282A" w:rsidRPr="003021F2" w:rsidRDefault="004A282A" w:rsidP="004A282A">
      <w:pPr>
        <w:rPr>
          <w:rFonts w:ascii="Arial" w:hAnsi="Arial" w:cs="Arial"/>
          <w:b/>
          <w:bCs/>
          <w:sz w:val="24"/>
          <w:szCs w:val="24"/>
          <w:lang w:val="en-IN"/>
        </w:rPr>
      </w:pPr>
      <w:r w:rsidRPr="003021F2">
        <w:rPr>
          <w:rFonts w:ascii="Arial" w:hAnsi="Arial" w:cs="Arial"/>
          <w:b/>
          <w:bCs/>
          <w:sz w:val="24"/>
          <w:szCs w:val="24"/>
          <w:lang w:val="en-IN"/>
        </w:rPr>
        <w:t>Limitations of the Model:</w:t>
      </w:r>
    </w:p>
    <w:p w:rsidR="004A282A" w:rsidRPr="003021F2" w:rsidRDefault="004A282A" w:rsidP="004A282A">
      <w:pPr>
        <w:numPr>
          <w:ilvl w:val="0"/>
          <w:numId w:val="14"/>
        </w:numPr>
        <w:rPr>
          <w:rFonts w:ascii="Arial" w:hAnsi="Arial" w:cs="Arial"/>
          <w:sz w:val="24"/>
          <w:szCs w:val="24"/>
          <w:lang w:val="en-IN"/>
        </w:rPr>
      </w:pPr>
      <w:r w:rsidRPr="003021F2">
        <w:rPr>
          <w:rFonts w:ascii="Arial" w:hAnsi="Arial" w:cs="Arial"/>
          <w:b/>
          <w:bCs/>
          <w:sz w:val="24"/>
          <w:szCs w:val="24"/>
          <w:lang w:val="en-IN"/>
        </w:rPr>
        <w:t>Binary Activation</w:t>
      </w:r>
      <w:r w:rsidRPr="003021F2">
        <w:rPr>
          <w:rFonts w:ascii="Arial" w:hAnsi="Arial" w:cs="Arial"/>
          <w:sz w:val="24"/>
          <w:szCs w:val="24"/>
          <w:lang w:val="en-IN"/>
        </w:rPr>
        <w:t xml:space="preserve">: The McCulloch-Pitts neuron only outputs binary values (0 or 1), which limits its ability to model more complex real-world functions compared to modern neural networks that use continuous activation functions like the sigmoid or </w:t>
      </w:r>
      <w:proofErr w:type="spellStart"/>
      <w:r w:rsidRPr="003021F2">
        <w:rPr>
          <w:rFonts w:ascii="Arial" w:hAnsi="Arial" w:cs="Arial"/>
          <w:sz w:val="24"/>
          <w:szCs w:val="24"/>
          <w:lang w:val="en-IN"/>
        </w:rPr>
        <w:t>ReLU</w:t>
      </w:r>
      <w:proofErr w:type="spellEnd"/>
      <w:r w:rsidRPr="003021F2">
        <w:rPr>
          <w:rFonts w:ascii="Arial" w:hAnsi="Arial" w:cs="Arial"/>
          <w:sz w:val="24"/>
          <w:szCs w:val="24"/>
          <w:lang w:val="en-IN"/>
        </w:rPr>
        <w:t>.</w:t>
      </w:r>
    </w:p>
    <w:p w:rsidR="004A282A" w:rsidRPr="003021F2" w:rsidRDefault="004A282A" w:rsidP="004A282A">
      <w:pPr>
        <w:numPr>
          <w:ilvl w:val="0"/>
          <w:numId w:val="14"/>
        </w:numPr>
        <w:rPr>
          <w:rFonts w:ascii="Arial" w:hAnsi="Arial" w:cs="Arial"/>
          <w:sz w:val="24"/>
          <w:szCs w:val="24"/>
          <w:lang w:val="en-IN"/>
        </w:rPr>
      </w:pPr>
      <w:r w:rsidRPr="003021F2">
        <w:rPr>
          <w:rFonts w:ascii="Arial" w:hAnsi="Arial" w:cs="Arial"/>
          <w:b/>
          <w:bCs/>
          <w:sz w:val="24"/>
          <w:szCs w:val="24"/>
          <w:lang w:val="en-IN"/>
        </w:rPr>
        <w:t>No Learning Mechanism</w:t>
      </w:r>
      <w:r w:rsidRPr="003021F2">
        <w:rPr>
          <w:rFonts w:ascii="Arial" w:hAnsi="Arial" w:cs="Arial"/>
          <w:sz w:val="24"/>
          <w:szCs w:val="24"/>
          <w:lang w:val="en-IN"/>
        </w:rPr>
        <w:t xml:space="preserve">: The McCulloch-Pitts network does not include a learning rule. The weights and thresholds must be manually specified, unlike modern neural networks that use learning algorithms like </w:t>
      </w:r>
      <w:r w:rsidRPr="003021F2">
        <w:rPr>
          <w:rFonts w:ascii="Arial" w:hAnsi="Arial" w:cs="Arial"/>
          <w:b/>
          <w:bCs/>
          <w:sz w:val="24"/>
          <w:szCs w:val="24"/>
          <w:lang w:val="en-IN"/>
        </w:rPr>
        <w:t>backpropagation</w:t>
      </w:r>
      <w:r w:rsidRPr="003021F2">
        <w:rPr>
          <w:rFonts w:ascii="Arial" w:hAnsi="Arial" w:cs="Arial"/>
          <w:sz w:val="24"/>
          <w:szCs w:val="24"/>
          <w:lang w:val="en-IN"/>
        </w:rPr>
        <w:t xml:space="preserve"> to adjust weights automatically.</w:t>
      </w:r>
    </w:p>
    <w:p w:rsidR="004A282A" w:rsidRPr="003021F2" w:rsidRDefault="004A282A" w:rsidP="004A282A">
      <w:pPr>
        <w:rPr>
          <w:rFonts w:ascii="Arial" w:hAnsi="Arial" w:cs="Arial"/>
          <w:b/>
          <w:bCs/>
          <w:sz w:val="24"/>
          <w:szCs w:val="24"/>
          <w:lang w:val="en-IN"/>
        </w:rPr>
      </w:pPr>
      <w:r w:rsidRPr="003021F2">
        <w:rPr>
          <w:rFonts w:ascii="Arial" w:hAnsi="Arial" w:cs="Arial"/>
          <w:b/>
          <w:bCs/>
          <w:sz w:val="24"/>
          <w:szCs w:val="24"/>
          <w:lang w:val="en-IN"/>
        </w:rPr>
        <w:t>Relation to Modern Neural Networks:</w:t>
      </w:r>
    </w:p>
    <w:p w:rsidR="004A282A" w:rsidRPr="003021F2" w:rsidRDefault="004A282A" w:rsidP="004A282A">
      <w:pPr>
        <w:numPr>
          <w:ilvl w:val="0"/>
          <w:numId w:val="15"/>
        </w:numPr>
        <w:rPr>
          <w:rFonts w:ascii="Arial" w:hAnsi="Arial" w:cs="Arial"/>
          <w:sz w:val="24"/>
          <w:szCs w:val="24"/>
          <w:lang w:val="en-IN"/>
        </w:rPr>
      </w:pPr>
      <w:r w:rsidRPr="003021F2">
        <w:rPr>
          <w:rFonts w:ascii="Arial" w:hAnsi="Arial" w:cs="Arial"/>
          <w:sz w:val="24"/>
          <w:szCs w:val="24"/>
          <w:lang w:val="en-IN"/>
        </w:rPr>
        <w:t xml:space="preserve">The </w:t>
      </w:r>
      <w:r w:rsidRPr="003021F2">
        <w:rPr>
          <w:rFonts w:ascii="Arial" w:hAnsi="Arial" w:cs="Arial"/>
          <w:b/>
          <w:bCs/>
          <w:sz w:val="24"/>
          <w:szCs w:val="24"/>
          <w:lang w:val="en-IN"/>
        </w:rPr>
        <w:t>McCulloch-Pitts neuron</w:t>
      </w:r>
      <w:r w:rsidRPr="003021F2">
        <w:rPr>
          <w:rFonts w:ascii="Arial" w:hAnsi="Arial" w:cs="Arial"/>
          <w:sz w:val="24"/>
          <w:szCs w:val="24"/>
          <w:lang w:val="en-IN"/>
        </w:rPr>
        <w:t xml:space="preserve"> is a precursor to the </w:t>
      </w:r>
      <w:r w:rsidRPr="003021F2">
        <w:rPr>
          <w:rFonts w:ascii="Arial" w:hAnsi="Arial" w:cs="Arial"/>
          <w:b/>
          <w:bCs/>
          <w:sz w:val="24"/>
          <w:szCs w:val="24"/>
          <w:lang w:val="en-IN"/>
        </w:rPr>
        <w:t>perceptron</w:t>
      </w:r>
      <w:r w:rsidRPr="003021F2">
        <w:rPr>
          <w:rFonts w:ascii="Arial" w:hAnsi="Arial" w:cs="Arial"/>
          <w:sz w:val="24"/>
          <w:szCs w:val="24"/>
          <w:lang w:val="en-IN"/>
        </w:rPr>
        <w:t>, introduced later by Frank Rosenblatt. The perceptron is a more sophisticated version of the McCulloch-Pitts model, with adjustable weights and a learning algorithm.</w:t>
      </w:r>
    </w:p>
    <w:p w:rsidR="004A282A" w:rsidRPr="003021F2" w:rsidRDefault="004A282A" w:rsidP="004A282A">
      <w:pPr>
        <w:numPr>
          <w:ilvl w:val="0"/>
          <w:numId w:val="15"/>
        </w:numPr>
        <w:rPr>
          <w:rFonts w:ascii="Arial" w:hAnsi="Arial" w:cs="Arial"/>
          <w:sz w:val="24"/>
          <w:szCs w:val="24"/>
          <w:lang w:val="en-IN"/>
        </w:rPr>
      </w:pPr>
      <w:r w:rsidRPr="003021F2">
        <w:rPr>
          <w:rFonts w:ascii="Arial" w:hAnsi="Arial" w:cs="Arial"/>
          <w:sz w:val="24"/>
          <w:szCs w:val="24"/>
          <w:lang w:val="en-IN"/>
        </w:rPr>
        <w:t xml:space="preserve">The fundamental idea of summing inputs and applying a threshold or activation function remains central to modern deep learning models, where the concept has been expanded and refined with different </w:t>
      </w:r>
      <w:r w:rsidRPr="003021F2">
        <w:rPr>
          <w:rFonts w:ascii="Arial" w:hAnsi="Arial" w:cs="Arial"/>
          <w:sz w:val="24"/>
          <w:szCs w:val="24"/>
          <w:lang w:val="en-IN"/>
        </w:rPr>
        <w:lastRenderedPageBreak/>
        <w:t>architectures (e.g., convolutional neural networks, recurrent neural networks).</w:t>
      </w:r>
    </w:p>
    <w:p w:rsidR="004A282A" w:rsidRPr="003021F2" w:rsidRDefault="004A282A" w:rsidP="004A282A">
      <w:pPr>
        <w:rPr>
          <w:rFonts w:ascii="Arial" w:hAnsi="Arial" w:cs="Arial"/>
          <w:b/>
          <w:bCs/>
          <w:sz w:val="24"/>
          <w:szCs w:val="24"/>
          <w:lang w:val="en-IN"/>
        </w:rPr>
      </w:pPr>
      <w:r w:rsidRPr="003021F2">
        <w:rPr>
          <w:rFonts w:ascii="Arial" w:hAnsi="Arial" w:cs="Arial"/>
          <w:b/>
          <w:bCs/>
          <w:sz w:val="24"/>
          <w:szCs w:val="24"/>
          <w:lang w:val="en-IN"/>
        </w:rPr>
        <w:t>Summary:</w:t>
      </w:r>
    </w:p>
    <w:p w:rsidR="004A282A" w:rsidRPr="003021F2" w:rsidRDefault="004A282A" w:rsidP="004A282A">
      <w:pPr>
        <w:rPr>
          <w:rFonts w:ascii="Arial" w:hAnsi="Arial" w:cs="Arial"/>
          <w:sz w:val="24"/>
          <w:szCs w:val="24"/>
          <w:lang w:val="en-IN"/>
        </w:rPr>
      </w:pPr>
      <w:r w:rsidRPr="003021F2">
        <w:rPr>
          <w:rFonts w:ascii="Arial" w:hAnsi="Arial" w:cs="Arial"/>
          <w:sz w:val="24"/>
          <w:szCs w:val="24"/>
          <w:lang w:val="en-IN"/>
        </w:rPr>
        <w:t xml:space="preserve">The </w:t>
      </w:r>
      <w:r w:rsidRPr="003021F2">
        <w:rPr>
          <w:rFonts w:ascii="Arial" w:hAnsi="Arial" w:cs="Arial"/>
          <w:b/>
          <w:bCs/>
          <w:sz w:val="24"/>
          <w:szCs w:val="24"/>
          <w:lang w:val="en-IN"/>
        </w:rPr>
        <w:t>McCulloch-Pitts network</w:t>
      </w:r>
      <w:r w:rsidRPr="003021F2">
        <w:rPr>
          <w:rFonts w:ascii="Arial" w:hAnsi="Arial" w:cs="Arial"/>
          <w:sz w:val="24"/>
          <w:szCs w:val="24"/>
          <w:lang w:val="en-IN"/>
        </w:rPr>
        <w:t xml:space="preserve"> is a foundational concept in neural networks and AI, representing neurons as binary threshold units capable of performing logical operations. Although simplistic by today’s standards, it introduced key ideas that shaped the development of neural networks and laid the groundwork for future advancements in artificial intelligence.</w:t>
      </w:r>
    </w:p>
    <w:p w:rsidR="00D578FA" w:rsidRPr="003021F2" w:rsidRDefault="00D578FA" w:rsidP="004A282A">
      <w:pPr>
        <w:rPr>
          <w:rFonts w:ascii="Arial" w:hAnsi="Arial" w:cs="Arial"/>
          <w:sz w:val="24"/>
          <w:szCs w:val="24"/>
          <w:lang w:val="en-IN"/>
        </w:rPr>
      </w:pPr>
    </w:p>
    <w:p w:rsidR="00D578FA" w:rsidRPr="003021F2" w:rsidRDefault="008C2841" w:rsidP="004A282A">
      <w:pPr>
        <w:rPr>
          <w:rFonts w:ascii="Arial" w:hAnsi="Arial" w:cs="Arial"/>
          <w:b/>
          <w:bCs/>
          <w:sz w:val="24"/>
          <w:szCs w:val="24"/>
        </w:rPr>
      </w:pPr>
      <w:r w:rsidRPr="00A64A07">
        <w:rPr>
          <w:rFonts w:ascii="Arial" w:hAnsi="Arial" w:cs="Arial"/>
          <w:b/>
          <w:bCs/>
          <w:sz w:val="24"/>
          <w:szCs w:val="24"/>
          <w:highlight w:val="green"/>
        </w:rPr>
        <w:t>Perceptron</w:t>
      </w:r>
    </w:p>
    <w:p w:rsidR="008C2841" w:rsidRPr="003021F2" w:rsidRDefault="008C2841" w:rsidP="004A282A">
      <w:pPr>
        <w:rPr>
          <w:rFonts w:ascii="Arial" w:hAnsi="Arial" w:cs="Arial"/>
          <w:sz w:val="24"/>
          <w:szCs w:val="24"/>
        </w:rPr>
      </w:pPr>
    </w:p>
    <w:p w:rsidR="00F41C36" w:rsidRPr="003021F2" w:rsidRDefault="00F41C36" w:rsidP="00F41C36">
      <w:pPr>
        <w:rPr>
          <w:rFonts w:ascii="Arial" w:hAnsi="Arial" w:cs="Arial"/>
          <w:sz w:val="24"/>
          <w:szCs w:val="24"/>
          <w:lang w:val="en-IN"/>
        </w:rPr>
      </w:pPr>
      <w:r w:rsidRPr="003021F2">
        <w:rPr>
          <w:rFonts w:ascii="Arial" w:hAnsi="Arial" w:cs="Arial"/>
          <w:sz w:val="24"/>
          <w:szCs w:val="24"/>
          <w:lang w:val="en-IN"/>
        </w:rPr>
        <w:t xml:space="preserve">The </w:t>
      </w:r>
      <w:r w:rsidRPr="003021F2">
        <w:rPr>
          <w:rFonts w:ascii="Arial" w:hAnsi="Arial" w:cs="Arial"/>
          <w:b/>
          <w:bCs/>
          <w:sz w:val="24"/>
          <w:szCs w:val="24"/>
          <w:lang w:val="en-IN"/>
        </w:rPr>
        <w:t>Perceptron</w:t>
      </w:r>
      <w:r w:rsidRPr="003021F2">
        <w:rPr>
          <w:rFonts w:ascii="Arial" w:hAnsi="Arial" w:cs="Arial"/>
          <w:sz w:val="24"/>
          <w:szCs w:val="24"/>
          <w:lang w:val="en-IN"/>
        </w:rPr>
        <w:t xml:space="preserve"> is one of the simplest types of artificial neural networks, and it forms the foundation for more complex neural network architectures. It was introduced by </w:t>
      </w:r>
      <w:r w:rsidRPr="003021F2">
        <w:rPr>
          <w:rFonts w:ascii="Arial" w:hAnsi="Arial" w:cs="Arial"/>
          <w:b/>
          <w:bCs/>
          <w:sz w:val="24"/>
          <w:szCs w:val="24"/>
          <w:lang w:val="en-IN"/>
        </w:rPr>
        <w:t>Frank Rosenblatt</w:t>
      </w:r>
      <w:r w:rsidRPr="003021F2">
        <w:rPr>
          <w:rFonts w:ascii="Arial" w:hAnsi="Arial" w:cs="Arial"/>
          <w:sz w:val="24"/>
          <w:szCs w:val="24"/>
          <w:lang w:val="en-IN"/>
        </w:rPr>
        <w:t xml:space="preserve"> in 1958 and is a </w:t>
      </w:r>
      <w:r w:rsidRPr="003021F2">
        <w:rPr>
          <w:rFonts w:ascii="Arial" w:hAnsi="Arial" w:cs="Arial"/>
          <w:b/>
          <w:bCs/>
          <w:sz w:val="24"/>
          <w:szCs w:val="24"/>
          <w:lang w:val="en-IN"/>
        </w:rPr>
        <w:t>binary classifier</w:t>
      </w:r>
      <w:r w:rsidRPr="003021F2">
        <w:rPr>
          <w:rFonts w:ascii="Arial" w:hAnsi="Arial" w:cs="Arial"/>
          <w:sz w:val="24"/>
          <w:szCs w:val="24"/>
          <w:lang w:val="en-IN"/>
        </w:rPr>
        <w:t xml:space="preserve"> that determines whether an input belongs to one of two classes. The perceptron can be considered as the building block of neural networks, used to model simple linear relationships between inputs and outputs.</w:t>
      </w:r>
    </w:p>
    <w:p w:rsidR="00F41C36" w:rsidRPr="003021F2" w:rsidRDefault="00F41C36" w:rsidP="00F41C36">
      <w:pPr>
        <w:rPr>
          <w:rFonts w:ascii="Arial" w:hAnsi="Arial" w:cs="Arial"/>
          <w:b/>
          <w:bCs/>
          <w:sz w:val="24"/>
          <w:szCs w:val="24"/>
          <w:lang w:val="en-IN"/>
        </w:rPr>
      </w:pPr>
      <w:r w:rsidRPr="003021F2">
        <w:rPr>
          <w:rFonts w:ascii="Arial" w:hAnsi="Arial" w:cs="Arial"/>
          <w:b/>
          <w:bCs/>
          <w:sz w:val="24"/>
          <w:szCs w:val="24"/>
          <w:lang w:val="en-IN"/>
        </w:rPr>
        <w:t>Key Concepts of the Perceptron:</w:t>
      </w:r>
    </w:p>
    <w:p w:rsidR="00F41C36" w:rsidRPr="003021F2" w:rsidRDefault="00F41C36" w:rsidP="00F41C36">
      <w:pPr>
        <w:rPr>
          <w:rFonts w:ascii="Arial" w:hAnsi="Arial" w:cs="Arial"/>
          <w:b/>
          <w:bCs/>
          <w:sz w:val="24"/>
          <w:szCs w:val="24"/>
          <w:lang w:val="en-IN"/>
        </w:rPr>
      </w:pPr>
      <w:r w:rsidRPr="003021F2">
        <w:rPr>
          <w:rFonts w:ascii="Arial" w:hAnsi="Arial" w:cs="Arial"/>
          <w:b/>
          <w:bCs/>
          <w:sz w:val="24"/>
          <w:szCs w:val="24"/>
          <w:lang w:val="en-IN"/>
        </w:rPr>
        <w:t>1. Perceptron Structure:</w:t>
      </w:r>
    </w:p>
    <w:p w:rsidR="00F41C36" w:rsidRPr="003021F2" w:rsidRDefault="00F41C36" w:rsidP="00F41C36">
      <w:pPr>
        <w:rPr>
          <w:rFonts w:ascii="Arial" w:hAnsi="Arial" w:cs="Arial"/>
          <w:sz w:val="24"/>
          <w:szCs w:val="24"/>
          <w:lang w:val="en-IN"/>
        </w:rPr>
      </w:pPr>
      <w:r w:rsidRPr="003021F2">
        <w:rPr>
          <w:rFonts w:ascii="Arial" w:hAnsi="Arial" w:cs="Arial"/>
          <w:sz w:val="24"/>
          <w:szCs w:val="24"/>
          <w:lang w:val="en-IN"/>
        </w:rPr>
        <w:t xml:space="preserve">A </w:t>
      </w:r>
      <w:r w:rsidRPr="003021F2">
        <w:rPr>
          <w:rFonts w:ascii="Arial" w:hAnsi="Arial" w:cs="Arial"/>
          <w:b/>
          <w:bCs/>
          <w:sz w:val="24"/>
          <w:szCs w:val="24"/>
          <w:lang w:val="en-IN"/>
        </w:rPr>
        <w:t>perceptron</w:t>
      </w:r>
      <w:r w:rsidRPr="003021F2">
        <w:rPr>
          <w:rFonts w:ascii="Arial" w:hAnsi="Arial" w:cs="Arial"/>
          <w:sz w:val="24"/>
          <w:szCs w:val="24"/>
          <w:lang w:val="en-IN"/>
        </w:rPr>
        <w:t xml:space="preserve"> is a model of a single neuron in a neural network. It takes several inputs, applies weights to them, sums them up, and passes the result through an activation function to produce an output. The output is binary (either 0 or 1), making it a linear classifier.</w:t>
      </w:r>
    </w:p>
    <w:p w:rsidR="00F41C36" w:rsidRPr="003021F2" w:rsidRDefault="00F41C36" w:rsidP="00F41C36">
      <w:pPr>
        <w:rPr>
          <w:rFonts w:ascii="Arial" w:hAnsi="Arial" w:cs="Arial"/>
          <w:sz w:val="24"/>
          <w:szCs w:val="24"/>
          <w:lang w:val="en-IN"/>
        </w:rPr>
      </w:pPr>
      <w:r w:rsidRPr="003021F2">
        <w:rPr>
          <w:rFonts w:ascii="Arial" w:hAnsi="Arial" w:cs="Arial"/>
          <w:sz w:val="24"/>
          <w:szCs w:val="24"/>
          <w:lang w:val="en-IN"/>
        </w:rPr>
        <w:t>The perceptron model can be mathematically represented as:</w:t>
      </w:r>
    </w:p>
    <w:p w:rsidR="00F41C36" w:rsidRPr="003021F2" w:rsidRDefault="00DA3F06" w:rsidP="005D5EE1">
      <w:pPr>
        <w:ind w:left="720"/>
        <w:rPr>
          <w:rFonts w:ascii="Arial" w:hAnsi="Arial" w:cs="Arial"/>
          <w:sz w:val="24"/>
          <w:szCs w:val="24"/>
          <w:lang w:val="en-IN"/>
        </w:rPr>
      </w:pPr>
      <w:r w:rsidRPr="003021F2">
        <w:rPr>
          <w:rFonts w:ascii="Arial" w:hAnsi="Arial" w:cs="Arial"/>
          <w:noProof/>
          <w:sz w:val="24"/>
          <w:szCs w:val="24"/>
          <w:lang w:val="en-IN"/>
        </w:rPr>
        <w:lastRenderedPageBreak/>
        <w:drawing>
          <wp:inline distT="0" distB="0" distL="0" distR="0" wp14:anchorId="091F5726" wp14:editId="50706676">
            <wp:extent cx="5486400" cy="2350135"/>
            <wp:effectExtent l="0" t="0" r="0" b="0"/>
            <wp:docPr id="162041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15730" name=""/>
                    <pic:cNvPicPr/>
                  </pic:nvPicPr>
                  <pic:blipFill>
                    <a:blip r:embed="rId20"/>
                    <a:stretch>
                      <a:fillRect/>
                    </a:stretch>
                  </pic:blipFill>
                  <pic:spPr>
                    <a:xfrm>
                      <a:off x="0" y="0"/>
                      <a:ext cx="5486400" cy="2350135"/>
                    </a:xfrm>
                    <a:prstGeom prst="rect">
                      <a:avLst/>
                    </a:prstGeom>
                  </pic:spPr>
                </pic:pic>
              </a:graphicData>
            </a:graphic>
          </wp:inline>
        </w:drawing>
      </w:r>
    </w:p>
    <w:p w:rsidR="00F41C36" w:rsidRPr="003021F2" w:rsidRDefault="00F41C36" w:rsidP="00F41C36">
      <w:pPr>
        <w:rPr>
          <w:rFonts w:ascii="Arial" w:hAnsi="Arial" w:cs="Arial"/>
          <w:b/>
          <w:bCs/>
          <w:sz w:val="24"/>
          <w:szCs w:val="24"/>
          <w:lang w:val="en-IN"/>
        </w:rPr>
      </w:pPr>
      <w:r w:rsidRPr="003021F2">
        <w:rPr>
          <w:rFonts w:ascii="Arial" w:hAnsi="Arial" w:cs="Arial"/>
          <w:b/>
          <w:bCs/>
          <w:sz w:val="24"/>
          <w:szCs w:val="24"/>
          <w:lang w:val="en-IN"/>
        </w:rPr>
        <w:t>2. Mathematics Behind the Perceptron:</w:t>
      </w:r>
    </w:p>
    <w:p w:rsidR="00F41C36" w:rsidRPr="003021F2" w:rsidRDefault="00F41C36" w:rsidP="00F41C36">
      <w:pPr>
        <w:numPr>
          <w:ilvl w:val="0"/>
          <w:numId w:val="17"/>
        </w:numPr>
        <w:rPr>
          <w:rFonts w:ascii="Arial" w:hAnsi="Arial" w:cs="Arial"/>
          <w:sz w:val="24"/>
          <w:szCs w:val="24"/>
          <w:lang w:val="en-IN"/>
        </w:rPr>
      </w:pPr>
      <w:r w:rsidRPr="003021F2">
        <w:rPr>
          <w:rFonts w:ascii="Arial" w:hAnsi="Arial" w:cs="Arial"/>
          <w:b/>
          <w:bCs/>
          <w:sz w:val="24"/>
          <w:szCs w:val="24"/>
          <w:lang w:val="en-IN"/>
        </w:rPr>
        <w:t xml:space="preserve">Input Vector </w:t>
      </w:r>
      <w:r w:rsidR="00F42EC5" w:rsidRPr="003021F2">
        <w:rPr>
          <w:rFonts w:ascii="Arial" w:hAnsi="Arial" w:cs="Arial"/>
          <w:b/>
          <w:bCs/>
          <w:sz w:val="24"/>
          <w:szCs w:val="24"/>
          <w:lang w:val="en-IN"/>
        </w:rPr>
        <w:t>x</w:t>
      </w:r>
      <w:r w:rsidRPr="003021F2">
        <w:rPr>
          <w:rFonts w:ascii="Arial" w:hAnsi="Arial" w:cs="Arial"/>
          <w:sz w:val="24"/>
          <w:szCs w:val="24"/>
          <w:lang w:val="en-IN"/>
        </w:rPr>
        <w:t>: A vector of feature values that describes an example from the dataset.</w:t>
      </w:r>
    </w:p>
    <w:p w:rsidR="00F41C36" w:rsidRPr="003021F2" w:rsidRDefault="00F41C36" w:rsidP="00F41C36">
      <w:pPr>
        <w:numPr>
          <w:ilvl w:val="0"/>
          <w:numId w:val="17"/>
        </w:numPr>
        <w:rPr>
          <w:rFonts w:ascii="Arial" w:hAnsi="Arial" w:cs="Arial"/>
          <w:sz w:val="24"/>
          <w:szCs w:val="24"/>
          <w:lang w:val="en-IN"/>
        </w:rPr>
      </w:pPr>
      <w:r w:rsidRPr="003021F2">
        <w:rPr>
          <w:rFonts w:ascii="Arial" w:hAnsi="Arial" w:cs="Arial"/>
          <w:b/>
          <w:bCs/>
          <w:sz w:val="24"/>
          <w:szCs w:val="24"/>
          <w:lang w:val="en-IN"/>
        </w:rPr>
        <w:t>Weight Vector w</w:t>
      </w:r>
      <w:r w:rsidRPr="003021F2">
        <w:rPr>
          <w:rFonts w:ascii="Arial" w:hAnsi="Arial" w:cs="Arial"/>
          <w:sz w:val="24"/>
          <w:szCs w:val="24"/>
          <w:lang w:val="en-IN"/>
        </w:rPr>
        <w:t>: The parameters that determine the contribution of each input to the output.</w:t>
      </w:r>
    </w:p>
    <w:p w:rsidR="00F41C36" w:rsidRPr="003021F2" w:rsidRDefault="00F41C36" w:rsidP="00F41C36">
      <w:pPr>
        <w:numPr>
          <w:ilvl w:val="0"/>
          <w:numId w:val="17"/>
        </w:numPr>
        <w:rPr>
          <w:rFonts w:ascii="Arial" w:hAnsi="Arial" w:cs="Arial"/>
          <w:sz w:val="24"/>
          <w:szCs w:val="24"/>
          <w:lang w:val="en-IN"/>
        </w:rPr>
      </w:pPr>
      <w:r w:rsidRPr="003021F2">
        <w:rPr>
          <w:rFonts w:ascii="Arial" w:hAnsi="Arial" w:cs="Arial"/>
          <w:b/>
          <w:bCs/>
          <w:sz w:val="24"/>
          <w:szCs w:val="24"/>
          <w:lang w:val="en-IN"/>
        </w:rPr>
        <w:t>Bias b</w:t>
      </w:r>
      <w:r w:rsidRPr="003021F2">
        <w:rPr>
          <w:rFonts w:ascii="Arial" w:hAnsi="Arial" w:cs="Arial"/>
          <w:sz w:val="24"/>
          <w:szCs w:val="24"/>
          <w:lang w:val="en-IN"/>
        </w:rPr>
        <w:t>: An additional parameter that allows the decision boundary to shift, making it more flexible.</w:t>
      </w:r>
    </w:p>
    <w:p w:rsidR="00F42EC5" w:rsidRPr="003021F2" w:rsidRDefault="00F41C36" w:rsidP="00F41C36">
      <w:pPr>
        <w:numPr>
          <w:ilvl w:val="0"/>
          <w:numId w:val="17"/>
        </w:numPr>
        <w:rPr>
          <w:rFonts w:ascii="Arial" w:hAnsi="Arial" w:cs="Arial"/>
          <w:sz w:val="24"/>
          <w:szCs w:val="24"/>
          <w:lang w:val="en-IN"/>
        </w:rPr>
      </w:pPr>
      <w:r w:rsidRPr="003021F2">
        <w:rPr>
          <w:rFonts w:ascii="Arial" w:hAnsi="Arial" w:cs="Arial"/>
          <w:b/>
          <w:bCs/>
          <w:sz w:val="24"/>
          <w:szCs w:val="24"/>
          <w:lang w:val="en-IN"/>
        </w:rPr>
        <w:t>Weighted Sum</w:t>
      </w:r>
      <w:r w:rsidRPr="003021F2">
        <w:rPr>
          <w:rFonts w:ascii="Arial" w:hAnsi="Arial" w:cs="Arial"/>
          <w:sz w:val="24"/>
          <w:szCs w:val="24"/>
          <w:lang w:val="en-IN"/>
        </w:rPr>
        <w:t xml:space="preserve">: The perceptron computes the dot product of the input vector and the weight vector, plus the bias: </w:t>
      </w:r>
    </w:p>
    <w:p w:rsidR="00F42EC5" w:rsidRPr="003021F2" w:rsidRDefault="00F42EC5" w:rsidP="00F42EC5">
      <w:pPr>
        <w:ind w:left="720"/>
        <w:rPr>
          <w:rFonts w:ascii="Arial" w:hAnsi="Arial" w:cs="Arial"/>
          <w:sz w:val="24"/>
          <w:szCs w:val="24"/>
          <w:lang w:val="en-IN"/>
        </w:rPr>
      </w:pPr>
      <w:r w:rsidRPr="003021F2">
        <w:rPr>
          <w:rFonts w:ascii="Arial" w:hAnsi="Arial" w:cs="Arial"/>
          <w:noProof/>
          <w:sz w:val="24"/>
          <w:szCs w:val="24"/>
          <w:lang w:val="en-IN"/>
        </w:rPr>
        <w:drawing>
          <wp:inline distT="0" distB="0" distL="0" distR="0" wp14:anchorId="439F82A6" wp14:editId="3F155CE8">
            <wp:extent cx="4163006" cy="466790"/>
            <wp:effectExtent l="0" t="0" r="9525" b="9525"/>
            <wp:docPr id="88975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51924" name=""/>
                    <pic:cNvPicPr/>
                  </pic:nvPicPr>
                  <pic:blipFill>
                    <a:blip r:embed="rId21"/>
                    <a:stretch>
                      <a:fillRect/>
                    </a:stretch>
                  </pic:blipFill>
                  <pic:spPr>
                    <a:xfrm>
                      <a:off x="0" y="0"/>
                      <a:ext cx="4163006" cy="466790"/>
                    </a:xfrm>
                    <a:prstGeom prst="rect">
                      <a:avLst/>
                    </a:prstGeom>
                  </pic:spPr>
                </pic:pic>
              </a:graphicData>
            </a:graphic>
          </wp:inline>
        </w:drawing>
      </w:r>
    </w:p>
    <w:p w:rsidR="00F41C36" w:rsidRPr="003021F2" w:rsidRDefault="00F41C36" w:rsidP="00F41C36">
      <w:pPr>
        <w:numPr>
          <w:ilvl w:val="0"/>
          <w:numId w:val="17"/>
        </w:numPr>
        <w:rPr>
          <w:rFonts w:ascii="Arial" w:hAnsi="Arial" w:cs="Arial"/>
          <w:sz w:val="24"/>
          <w:szCs w:val="24"/>
          <w:lang w:val="en-IN"/>
        </w:rPr>
      </w:pPr>
      <w:r w:rsidRPr="003021F2">
        <w:rPr>
          <w:rFonts w:ascii="Arial" w:hAnsi="Arial" w:cs="Arial"/>
          <w:b/>
          <w:bCs/>
          <w:sz w:val="24"/>
          <w:szCs w:val="24"/>
          <w:lang w:val="en-IN"/>
        </w:rPr>
        <w:t>Activation Function</w:t>
      </w:r>
      <w:r w:rsidRPr="003021F2">
        <w:rPr>
          <w:rFonts w:ascii="Arial" w:hAnsi="Arial" w:cs="Arial"/>
          <w:sz w:val="24"/>
          <w:szCs w:val="24"/>
          <w:lang w:val="en-IN"/>
        </w:rPr>
        <w:t xml:space="preserve">: The perceptron uses a </w:t>
      </w:r>
      <w:r w:rsidRPr="003021F2">
        <w:rPr>
          <w:rFonts w:ascii="Arial" w:hAnsi="Arial" w:cs="Arial"/>
          <w:b/>
          <w:bCs/>
          <w:sz w:val="24"/>
          <w:szCs w:val="24"/>
          <w:lang w:val="en-IN"/>
        </w:rPr>
        <w:t>step function</w:t>
      </w:r>
      <w:r w:rsidRPr="003021F2">
        <w:rPr>
          <w:rFonts w:ascii="Arial" w:hAnsi="Arial" w:cs="Arial"/>
          <w:sz w:val="24"/>
          <w:szCs w:val="24"/>
          <w:lang w:val="en-IN"/>
        </w:rPr>
        <w:t xml:space="preserve"> (also called the Heaviside function) as its activation function. If the weighted sum is greater than or equal to 0, the perceptron outputs 1; otherwise, it outputs 0.</w:t>
      </w:r>
    </w:p>
    <w:p w:rsidR="00F41C36" w:rsidRPr="003021F2" w:rsidRDefault="00F41C36" w:rsidP="00F41C36">
      <w:pPr>
        <w:rPr>
          <w:rFonts w:ascii="Arial" w:hAnsi="Arial" w:cs="Arial"/>
          <w:b/>
          <w:bCs/>
          <w:sz w:val="24"/>
          <w:szCs w:val="24"/>
          <w:lang w:val="en-IN"/>
        </w:rPr>
      </w:pPr>
      <w:r w:rsidRPr="003021F2">
        <w:rPr>
          <w:rFonts w:ascii="Arial" w:hAnsi="Arial" w:cs="Arial"/>
          <w:b/>
          <w:bCs/>
          <w:sz w:val="24"/>
          <w:szCs w:val="24"/>
          <w:lang w:val="en-IN"/>
        </w:rPr>
        <w:t>3. Perceptron Learning Algorithm:</w:t>
      </w:r>
    </w:p>
    <w:p w:rsidR="00F41C36" w:rsidRPr="003021F2" w:rsidRDefault="00F41C36" w:rsidP="00F41C36">
      <w:pPr>
        <w:rPr>
          <w:rFonts w:ascii="Arial" w:hAnsi="Arial" w:cs="Arial"/>
          <w:sz w:val="24"/>
          <w:szCs w:val="24"/>
          <w:lang w:val="en-IN"/>
        </w:rPr>
      </w:pPr>
      <w:r w:rsidRPr="003021F2">
        <w:rPr>
          <w:rFonts w:ascii="Arial" w:hAnsi="Arial" w:cs="Arial"/>
          <w:sz w:val="24"/>
          <w:szCs w:val="24"/>
          <w:lang w:val="en-IN"/>
        </w:rPr>
        <w:t>The perceptron learning algorithm is an iterative process used to adjust the weights based on the errors in prediction. The goal is to find a set of weights that correctly classify all the training examples.</w:t>
      </w:r>
    </w:p>
    <w:p w:rsidR="00F41C36" w:rsidRPr="003021F2" w:rsidRDefault="00F41C36" w:rsidP="00F41C36">
      <w:pPr>
        <w:numPr>
          <w:ilvl w:val="0"/>
          <w:numId w:val="18"/>
        </w:numPr>
        <w:rPr>
          <w:rFonts w:ascii="Arial" w:hAnsi="Arial" w:cs="Arial"/>
          <w:sz w:val="24"/>
          <w:szCs w:val="24"/>
          <w:lang w:val="en-IN"/>
        </w:rPr>
      </w:pPr>
      <w:r w:rsidRPr="003021F2">
        <w:rPr>
          <w:rFonts w:ascii="Arial" w:hAnsi="Arial" w:cs="Arial"/>
          <w:b/>
          <w:bCs/>
          <w:sz w:val="24"/>
          <w:szCs w:val="24"/>
          <w:lang w:val="en-IN"/>
        </w:rPr>
        <w:t>Initialization</w:t>
      </w:r>
      <w:r w:rsidRPr="003021F2">
        <w:rPr>
          <w:rFonts w:ascii="Arial" w:hAnsi="Arial" w:cs="Arial"/>
          <w:sz w:val="24"/>
          <w:szCs w:val="24"/>
          <w:lang w:val="en-IN"/>
        </w:rPr>
        <w:t>: Randomly initialize the weights and bias.</w:t>
      </w:r>
    </w:p>
    <w:p w:rsidR="00F41C36" w:rsidRPr="003021F2" w:rsidRDefault="00F41C36" w:rsidP="00F41C36">
      <w:pPr>
        <w:numPr>
          <w:ilvl w:val="0"/>
          <w:numId w:val="18"/>
        </w:numPr>
        <w:rPr>
          <w:rFonts w:ascii="Arial" w:hAnsi="Arial" w:cs="Arial"/>
          <w:sz w:val="24"/>
          <w:szCs w:val="24"/>
          <w:lang w:val="en-IN"/>
        </w:rPr>
      </w:pPr>
      <w:r w:rsidRPr="003021F2">
        <w:rPr>
          <w:rFonts w:ascii="Arial" w:hAnsi="Arial" w:cs="Arial"/>
          <w:b/>
          <w:bCs/>
          <w:sz w:val="24"/>
          <w:szCs w:val="24"/>
          <w:lang w:val="en-IN"/>
        </w:rPr>
        <w:t>Training Process</w:t>
      </w:r>
      <w:r w:rsidRPr="003021F2">
        <w:rPr>
          <w:rFonts w:ascii="Arial" w:hAnsi="Arial" w:cs="Arial"/>
          <w:sz w:val="24"/>
          <w:szCs w:val="24"/>
          <w:lang w:val="en-IN"/>
        </w:rPr>
        <w:t>:</w:t>
      </w:r>
    </w:p>
    <w:p w:rsidR="00F41C36" w:rsidRPr="003021F2" w:rsidRDefault="00F41C36" w:rsidP="00F41C36">
      <w:pPr>
        <w:numPr>
          <w:ilvl w:val="1"/>
          <w:numId w:val="18"/>
        </w:numPr>
        <w:rPr>
          <w:rFonts w:ascii="Arial" w:hAnsi="Arial" w:cs="Arial"/>
          <w:sz w:val="24"/>
          <w:szCs w:val="24"/>
          <w:lang w:val="en-IN"/>
        </w:rPr>
      </w:pPr>
      <w:r w:rsidRPr="003021F2">
        <w:rPr>
          <w:rFonts w:ascii="Arial" w:hAnsi="Arial" w:cs="Arial"/>
          <w:sz w:val="24"/>
          <w:szCs w:val="24"/>
          <w:lang w:val="en-IN"/>
        </w:rPr>
        <w:lastRenderedPageBreak/>
        <w:t>For each training example, compute the predicted output using the current weights.</w:t>
      </w:r>
    </w:p>
    <w:p w:rsidR="00F41C36" w:rsidRPr="003021F2" w:rsidRDefault="00F41C36" w:rsidP="00F41C36">
      <w:pPr>
        <w:numPr>
          <w:ilvl w:val="1"/>
          <w:numId w:val="18"/>
        </w:numPr>
        <w:rPr>
          <w:rFonts w:ascii="Arial" w:hAnsi="Arial" w:cs="Arial"/>
          <w:sz w:val="24"/>
          <w:szCs w:val="24"/>
          <w:lang w:val="en-IN"/>
        </w:rPr>
      </w:pPr>
      <w:r w:rsidRPr="003021F2">
        <w:rPr>
          <w:rFonts w:ascii="Arial" w:hAnsi="Arial" w:cs="Arial"/>
          <w:sz w:val="24"/>
          <w:szCs w:val="24"/>
          <w:lang w:val="en-IN"/>
        </w:rPr>
        <w:t>Compare the predicted output with the actual label (target).</w:t>
      </w:r>
    </w:p>
    <w:p w:rsidR="00F41C36" w:rsidRPr="003021F2" w:rsidRDefault="00F41C36" w:rsidP="00F41C36">
      <w:pPr>
        <w:numPr>
          <w:ilvl w:val="1"/>
          <w:numId w:val="18"/>
        </w:numPr>
        <w:rPr>
          <w:rFonts w:ascii="Arial" w:hAnsi="Arial" w:cs="Arial"/>
          <w:sz w:val="24"/>
          <w:szCs w:val="24"/>
          <w:lang w:val="en-IN"/>
        </w:rPr>
      </w:pPr>
      <w:r w:rsidRPr="003021F2">
        <w:rPr>
          <w:rFonts w:ascii="Arial" w:hAnsi="Arial" w:cs="Arial"/>
          <w:sz w:val="24"/>
          <w:szCs w:val="24"/>
          <w:lang w:val="en-IN"/>
        </w:rPr>
        <w:t>Update the weights and bias if the prediction is incorrect.</w:t>
      </w:r>
    </w:p>
    <w:p w:rsidR="00F41C36" w:rsidRPr="003021F2" w:rsidRDefault="00F41C36" w:rsidP="00F41C36">
      <w:pPr>
        <w:numPr>
          <w:ilvl w:val="1"/>
          <w:numId w:val="18"/>
        </w:numPr>
        <w:rPr>
          <w:rFonts w:ascii="Arial" w:hAnsi="Arial" w:cs="Arial"/>
          <w:sz w:val="24"/>
          <w:szCs w:val="24"/>
          <w:lang w:val="en-IN"/>
        </w:rPr>
      </w:pPr>
      <w:r w:rsidRPr="003021F2">
        <w:rPr>
          <w:rFonts w:ascii="Arial" w:hAnsi="Arial" w:cs="Arial"/>
          <w:sz w:val="24"/>
          <w:szCs w:val="24"/>
          <w:lang w:val="en-IN"/>
        </w:rPr>
        <w:t>Repeat the process for all training examples and continue iterating until the model converges or reaches a certain number of iterations.</w:t>
      </w:r>
    </w:p>
    <w:p w:rsidR="00F41C36" w:rsidRPr="003021F2" w:rsidRDefault="00F41C36" w:rsidP="00F41C36">
      <w:pPr>
        <w:numPr>
          <w:ilvl w:val="0"/>
          <w:numId w:val="18"/>
        </w:numPr>
        <w:rPr>
          <w:rFonts w:ascii="Arial" w:hAnsi="Arial" w:cs="Arial"/>
          <w:sz w:val="24"/>
          <w:szCs w:val="24"/>
          <w:lang w:val="en-IN"/>
        </w:rPr>
      </w:pPr>
      <w:r w:rsidRPr="003021F2">
        <w:rPr>
          <w:rFonts w:ascii="Arial" w:hAnsi="Arial" w:cs="Arial"/>
          <w:b/>
          <w:bCs/>
          <w:sz w:val="24"/>
          <w:szCs w:val="24"/>
          <w:lang w:val="en-IN"/>
        </w:rPr>
        <w:t>Weight Update Rule</w:t>
      </w:r>
      <w:r w:rsidRPr="003021F2">
        <w:rPr>
          <w:rFonts w:ascii="Arial" w:hAnsi="Arial" w:cs="Arial"/>
          <w:sz w:val="24"/>
          <w:szCs w:val="24"/>
          <w:lang w:val="en-IN"/>
        </w:rPr>
        <w:t>: If the prediction is incorrect, the weights are updated as follows:</w:t>
      </w:r>
    </w:p>
    <w:p w:rsidR="00125902" w:rsidRPr="003021F2" w:rsidRDefault="00125902" w:rsidP="00125902">
      <w:pPr>
        <w:rPr>
          <w:rFonts w:ascii="Arial" w:hAnsi="Arial" w:cs="Arial"/>
          <w:sz w:val="24"/>
          <w:szCs w:val="24"/>
          <w:lang w:val="en-IN"/>
        </w:rPr>
      </w:pPr>
      <w:r w:rsidRPr="003021F2">
        <w:rPr>
          <w:rFonts w:ascii="Arial" w:hAnsi="Arial" w:cs="Arial"/>
          <w:noProof/>
          <w:sz w:val="24"/>
          <w:szCs w:val="24"/>
          <w:lang w:val="en-IN"/>
        </w:rPr>
        <w:drawing>
          <wp:inline distT="0" distB="0" distL="0" distR="0" wp14:anchorId="199D00A3" wp14:editId="033DEEB9">
            <wp:extent cx="3057952" cy="1028844"/>
            <wp:effectExtent l="0" t="0" r="0" b="0"/>
            <wp:docPr id="178262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23435" name=""/>
                    <pic:cNvPicPr/>
                  </pic:nvPicPr>
                  <pic:blipFill>
                    <a:blip r:embed="rId22"/>
                    <a:stretch>
                      <a:fillRect/>
                    </a:stretch>
                  </pic:blipFill>
                  <pic:spPr>
                    <a:xfrm>
                      <a:off x="0" y="0"/>
                      <a:ext cx="3057952" cy="1028844"/>
                    </a:xfrm>
                    <a:prstGeom prst="rect">
                      <a:avLst/>
                    </a:prstGeom>
                  </pic:spPr>
                </pic:pic>
              </a:graphicData>
            </a:graphic>
          </wp:inline>
        </w:drawing>
      </w:r>
    </w:p>
    <w:p w:rsidR="00125902" w:rsidRPr="003021F2" w:rsidRDefault="00125902" w:rsidP="00F41C36">
      <w:pPr>
        <w:rPr>
          <w:rFonts w:ascii="Arial" w:hAnsi="Arial" w:cs="Arial"/>
          <w:sz w:val="24"/>
          <w:szCs w:val="24"/>
          <w:lang w:val="en-IN"/>
        </w:rPr>
      </w:pPr>
      <w:r w:rsidRPr="003021F2">
        <w:rPr>
          <w:rFonts w:ascii="Arial" w:hAnsi="Arial" w:cs="Arial"/>
          <w:noProof/>
          <w:sz w:val="24"/>
          <w:szCs w:val="24"/>
          <w:lang w:val="en-IN"/>
        </w:rPr>
        <w:drawing>
          <wp:inline distT="0" distB="0" distL="0" distR="0" wp14:anchorId="39560267" wp14:editId="6487A17E">
            <wp:extent cx="5486400" cy="1214120"/>
            <wp:effectExtent l="0" t="0" r="0" b="5080"/>
            <wp:docPr id="879092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92722" name=""/>
                    <pic:cNvPicPr/>
                  </pic:nvPicPr>
                  <pic:blipFill>
                    <a:blip r:embed="rId23"/>
                    <a:stretch>
                      <a:fillRect/>
                    </a:stretch>
                  </pic:blipFill>
                  <pic:spPr>
                    <a:xfrm>
                      <a:off x="0" y="0"/>
                      <a:ext cx="5486400" cy="1214120"/>
                    </a:xfrm>
                    <a:prstGeom prst="rect">
                      <a:avLst/>
                    </a:prstGeom>
                  </pic:spPr>
                </pic:pic>
              </a:graphicData>
            </a:graphic>
          </wp:inline>
        </w:drawing>
      </w:r>
    </w:p>
    <w:p w:rsidR="00125902" w:rsidRPr="003021F2" w:rsidRDefault="00125902" w:rsidP="00125902">
      <w:pPr>
        <w:ind w:firstLine="720"/>
        <w:rPr>
          <w:rFonts w:ascii="Arial" w:hAnsi="Arial" w:cs="Arial"/>
          <w:sz w:val="24"/>
          <w:szCs w:val="24"/>
          <w:lang w:val="en-IN"/>
        </w:rPr>
      </w:pPr>
      <w:r w:rsidRPr="003021F2">
        <w:rPr>
          <w:rFonts w:ascii="Arial" w:hAnsi="Arial" w:cs="Arial"/>
          <w:sz w:val="24"/>
          <w:szCs w:val="24"/>
          <w:lang w:val="en-IN"/>
        </w:rPr>
        <w:t>(Note : Y hat predicted label, eta learning  rate)</w:t>
      </w:r>
    </w:p>
    <w:p w:rsidR="00F41C36" w:rsidRPr="003021F2" w:rsidRDefault="00F41C36" w:rsidP="00F41C36">
      <w:pPr>
        <w:rPr>
          <w:rFonts w:ascii="Arial" w:hAnsi="Arial" w:cs="Arial"/>
          <w:sz w:val="24"/>
          <w:szCs w:val="24"/>
          <w:lang w:val="en-IN"/>
        </w:rPr>
      </w:pPr>
    </w:p>
    <w:p w:rsidR="00F41C36" w:rsidRPr="003021F2" w:rsidRDefault="00F41C36" w:rsidP="00F41C36">
      <w:pPr>
        <w:rPr>
          <w:rFonts w:ascii="Arial" w:hAnsi="Arial" w:cs="Arial"/>
          <w:sz w:val="24"/>
          <w:szCs w:val="24"/>
          <w:lang w:val="en-IN"/>
        </w:rPr>
      </w:pPr>
      <w:r w:rsidRPr="003021F2">
        <w:rPr>
          <w:rFonts w:ascii="Arial" w:hAnsi="Arial" w:cs="Arial"/>
          <w:sz w:val="24"/>
          <w:szCs w:val="24"/>
          <w:lang w:val="en-IN"/>
        </w:rPr>
        <w:t>The idea is that if the perceptron makes a wrong prediction, it adjusts its weights in the direction that would make the correct prediction more likely.</w:t>
      </w:r>
    </w:p>
    <w:p w:rsidR="00F41C36" w:rsidRPr="003021F2" w:rsidRDefault="00F41C36" w:rsidP="00F41C36">
      <w:pPr>
        <w:rPr>
          <w:rFonts w:ascii="Arial" w:hAnsi="Arial" w:cs="Arial"/>
          <w:b/>
          <w:bCs/>
          <w:sz w:val="24"/>
          <w:szCs w:val="24"/>
          <w:lang w:val="en-IN"/>
        </w:rPr>
      </w:pPr>
      <w:r w:rsidRPr="003021F2">
        <w:rPr>
          <w:rFonts w:ascii="Arial" w:hAnsi="Arial" w:cs="Arial"/>
          <w:b/>
          <w:bCs/>
          <w:sz w:val="24"/>
          <w:szCs w:val="24"/>
          <w:lang w:val="en-IN"/>
        </w:rPr>
        <w:t>4. Linearly Separable Data:</w:t>
      </w:r>
    </w:p>
    <w:p w:rsidR="00F41C36" w:rsidRPr="003021F2" w:rsidRDefault="00F41C36" w:rsidP="00F41C36">
      <w:pPr>
        <w:numPr>
          <w:ilvl w:val="0"/>
          <w:numId w:val="20"/>
        </w:numPr>
        <w:rPr>
          <w:rFonts w:ascii="Arial" w:hAnsi="Arial" w:cs="Arial"/>
          <w:sz w:val="24"/>
          <w:szCs w:val="24"/>
          <w:lang w:val="en-IN"/>
        </w:rPr>
      </w:pPr>
      <w:r w:rsidRPr="003021F2">
        <w:rPr>
          <w:rFonts w:ascii="Arial" w:hAnsi="Arial" w:cs="Arial"/>
          <w:sz w:val="24"/>
          <w:szCs w:val="24"/>
          <w:lang w:val="en-IN"/>
        </w:rPr>
        <w:t xml:space="preserve">The perceptron can only solve problems where the data is </w:t>
      </w:r>
      <w:r w:rsidRPr="003021F2">
        <w:rPr>
          <w:rFonts w:ascii="Arial" w:hAnsi="Arial" w:cs="Arial"/>
          <w:b/>
          <w:bCs/>
          <w:sz w:val="24"/>
          <w:szCs w:val="24"/>
          <w:lang w:val="en-IN"/>
        </w:rPr>
        <w:t>linearly separable</w:t>
      </w:r>
      <w:r w:rsidRPr="003021F2">
        <w:rPr>
          <w:rFonts w:ascii="Arial" w:hAnsi="Arial" w:cs="Arial"/>
          <w:sz w:val="24"/>
          <w:szCs w:val="24"/>
          <w:lang w:val="en-IN"/>
        </w:rPr>
        <w:t>, meaning the data points can be separated by a straight line (or hyperplane in higher dimensions).</w:t>
      </w:r>
    </w:p>
    <w:p w:rsidR="00F41C36" w:rsidRPr="003021F2" w:rsidRDefault="00F41C36" w:rsidP="00F41C36">
      <w:pPr>
        <w:numPr>
          <w:ilvl w:val="0"/>
          <w:numId w:val="20"/>
        </w:numPr>
        <w:rPr>
          <w:rFonts w:ascii="Arial" w:hAnsi="Arial" w:cs="Arial"/>
          <w:sz w:val="24"/>
          <w:szCs w:val="24"/>
          <w:lang w:val="en-IN"/>
        </w:rPr>
      </w:pPr>
      <w:r w:rsidRPr="003021F2">
        <w:rPr>
          <w:rFonts w:ascii="Arial" w:hAnsi="Arial" w:cs="Arial"/>
          <w:sz w:val="24"/>
          <w:szCs w:val="24"/>
          <w:lang w:val="en-IN"/>
        </w:rPr>
        <w:t xml:space="preserve">For example, the perceptron can successfully solve an AND or </w:t>
      </w:r>
      <w:proofErr w:type="spellStart"/>
      <w:r w:rsidRPr="003021F2">
        <w:rPr>
          <w:rFonts w:ascii="Arial" w:hAnsi="Arial" w:cs="Arial"/>
          <w:sz w:val="24"/>
          <w:szCs w:val="24"/>
          <w:lang w:val="en-IN"/>
        </w:rPr>
        <w:t>OR</w:t>
      </w:r>
      <w:proofErr w:type="spellEnd"/>
      <w:r w:rsidRPr="003021F2">
        <w:rPr>
          <w:rFonts w:ascii="Arial" w:hAnsi="Arial" w:cs="Arial"/>
          <w:sz w:val="24"/>
          <w:szCs w:val="24"/>
          <w:lang w:val="en-IN"/>
        </w:rPr>
        <w:t xml:space="preserve"> problem, as these are linearly separable, but it cannot solve the </w:t>
      </w:r>
      <w:r w:rsidRPr="003021F2">
        <w:rPr>
          <w:rFonts w:ascii="Arial" w:hAnsi="Arial" w:cs="Arial"/>
          <w:b/>
          <w:bCs/>
          <w:sz w:val="24"/>
          <w:szCs w:val="24"/>
          <w:lang w:val="en-IN"/>
        </w:rPr>
        <w:t>XOR problem</w:t>
      </w:r>
      <w:r w:rsidRPr="003021F2">
        <w:rPr>
          <w:rFonts w:ascii="Arial" w:hAnsi="Arial" w:cs="Arial"/>
          <w:sz w:val="24"/>
          <w:szCs w:val="24"/>
          <w:lang w:val="en-IN"/>
        </w:rPr>
        <w:t xml:space="preserve"> because XOR is </w:t>
      </w:r>
      <w:r w:rsidRPr="003021F2">
        <w:rPr>
          <w:rFonts w:ascii="Arial" w:hAnsi="Arial" w:cs="Arial"/>
          <w:b/>
          <w:bCs/>
          <w:sz w:val="24"/>
          <w:szCs w:val="24"/>
          <w:lang w:val="en-IN"/>
        </w:rPr>
        <w:t>not linearly separable</w:t>
      </w:r>
      <w:r w:rsidRPr="003021F2">
        <w:rPr>
          <w:rFonts w:ascii="Arial" w:hAnsi="Arial" w:cs="Arial"/>
          <w:sz w:val="24"/>
          <w:szCs w:val="24"/>
          <w:lang w:val="en-IN"/>
        </w:rPr>
        <w:t>.</w:t>
      </w:r>
    </w:p>
    <w:p w:rsidR="00F41C36" w:rsidRPr="003021F2" w:rsidRDefault="00F41C36" w:rsidP="00F41C36">
      <w:pPr>
        <w:rPr>
          <w:rFonts w:ascii="Arial" w:hAnsi="Arial" w:cs="Arial"/>
          <w:b/>
          <w:bCs/>
          <w:sz w:val="24"/>
          <w:szCs w:val="24"/>
          <w:lang w:val="en-IN"/>
        </w:rPr>
      </w:pPr>
      <w:r w:rsidRPr="003021F2">
        <w:rPr>
          <w:rFonts w:ascii="Arial" w:hAnsi="Arial" w:cs="Arial"/>
          <w:b/>
          <w:bCs/>
          <w:sz w:val="24"/>
          <w:szCs w:val="24"/>
          <w:lang w:val="en-IN"/>
        </w:rPr>
        <w:t>5. Decision Boundary:</w:t>
      </w:r>
    </w:p>
    <w:p w:rsidR="00F41C36" w:rsidRPr="003021F2" w:rsidRDefault="00F41C36" w:rsidP="00F41C36">
      <w:pPr>
        <w:numPr>
          <w:ilvl w:val="0"/>
          <w:numId w:val="21"/>
        </w:numPr>
        <w:rPr>
          <w:rFonts w:ascii="Arial" w:hAnsi="Arial" w:cs="Arial"/>
          <w:sz w:val="24"/>
          <w:szCs w:val="24"/>
          <w:lang w:val="en-IN"/>
        </w:rPr>
      </w:pPr>
      <w:r w:rsidRPr="003021F2">
        <w:rPr>
          <w:rFonts w:ascii="Arial" w:hAnsi="Arial" w:cs="Arial"/>
          <w:sz w:val="24"/>
          <w:szCs w:val="24"/>
          <w:lang w:val="en-IN"/>
        </w:rPr>
        <w:lastRenderedPageBreak/>
        <w:t xml:space="preserve">The perceptron defines a </w:t>
      </w:r>
      <w:r w:rsidRPr="003021F2">
        <w:rPr>
          <w:rFonts w:ascii="Arial" w:hAnsi="Arial" w:cs="Arial"/>
          <w:b/>
          <w:bCs/>
          <w:sz w:val="24"/>
          <w:szCs w:val="24"/>
          <w:lang w:val="en-IN"/>
        </w:rPr>
        <w:t>linear decision boundary</w:t>
      </w:r>
      <w:r w:rsidRPr="003021F2">
        <w:rPr>
          <w:rFonts w:ascii="Arial" w:hAnsi="Arial" w:cs="Arial"/>
          <w:sz w:val="24"/>
          <w:szCs w:val="24"/>
          <w:lang w:val="en-IN"/>
        </w:rPr>
        <w:t xml:space="preserve"> (a line in 2D, a plane in 3D, or a hyperplane in higher dimensions) to separate the two classes. The weights and bias determine the orientation and position of this boundary.</w:t>
      </w:r>
    </w:p>
    <w:p w:rsidR="00F41C36" w:rsidRPr="003021F2" w:rsidRDefault="00F41C36" w:rsidP="00F41C36">
      <w:pPr>
        <w:numPr>
          <w:ilvl w:val="0"/>
          <w:numId w:val="21"/>
        </w:numPr>
        <w:rPr>
          <w:rFonts w:ascii="Arial" w:hAnsi="Arial" w:cs="Arial"/>
          <w:sz w:val="24"/>
          <w:szCs w:val="24"/>
          <w:lang w:val="en-IN"/>
        </w:rPr>
      </w:pPr>
      <w:r w:rsidRPr="003021F2">
        <w:rPr>
          <w:rFonts w:ascii="Arial" w:hAnsi="Arial" w:cs="Arial"/>
          <w:sz w:val="24"/>
          <w:szCs w:val="24"/>
          <w:lang w:val="en-IN"/>
        </w:rPr>
        <w:t xml:space="preserve">The decision boundary is given by the equation </w:t>
      </w:r>
    </w:p>
    <w:p w:rsidR="001D3CBA" w:rsidRPr="003021F2" w:rsidRDefault="001D3CBA" w:rsidP="001D3CBA">
      <w:pPr>
        <w:ind w:left="720"/>
        <w:rPr>
          <w:rFonts w:ascii="Arial" w:hAnsi="Arial" w:cs="Arial"/>
          <w:sz w:val="24"/>
          <w:szCs w:val="24"/>
          <w:lang w:val="en-IN"/>
        </w:rPr>
      </w:pPr>
      <w:r w:rsidRPr="003021F2">
        <w:rPr>
          <w:rFonts w:ascii="Arial" w:hAnsi="Arial" w:cs="Arial"/>
          <w:noProof/>
          <w:sz w:val="24"/>
          <w:szCs w:val="24"/>
          <w:lang w:val="en-IN"/>
        </w:rPr>
        <w:drawing>
          <wp:inline distT="0" distB="0" distL="0" distR="0" wp14:anchorId="6BE48E53" wp14:editId="0F4E3A94">
            <wp:extent cx="1247949" cy="447737"/>
            <wp:effectExtent l="0" t="0" r="9525" b="9525"/>
            <wp:docPr id="108093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32503" name=""/>
                    <pic:cNvPicPr/>
                  </pic:nvPicPr>
                  <pic:blipFill>
                    <a:blip r:embed="rId24"/>
                    <a:stretch>
                      <a:fillRect/>
                    </a:stretch>
                  </pic:blipFill>
                  <pic:spPr>
                    <a:xfrm>
                      <a:off x="0" y="0"/>
                      <a:ext cx="1247949" cy="447737"/>
                    </a:xfrm>
                    <a:prstGeom prst="rect">
                      <a:avLst/>
                    </a:prstGeom>
                  </pic:spPr>
                </pic:pic>
              </a:graphicData>
            </a:graphic>
          </wp:inline>
        </w:drawing>
      </w:r>
    </w:p>
    <w:p w:rsidR="00F41C36" w:rsidRPr="003021F2" w:rsidRDefault="00000000" w:rsidP="00F41C36">
      <w:pPr>
        <w:rPr>
          <w:rFonts w:ascii="Arial" w:hAnsi="Arial" w:cs="Arial"/>
          <w:sz w:val="24"/>
          <w:szCs w:val="24"/>
          <w:lang w:val="en-IN"/>
        </w:rPr>
      </w:pPr>
      <w:r w:rsidRPr="003021F2">
        <w:rPr>
          <w:rFonts w:ascii="Arial" w:hAnsi="Arial" w:cs="Arial"/>
          <w:sz w:val="24"/>
          <w:szCs w:val="24"/>
          <w:lang w:val="en-IN"/>
        </w:rPr>
        <w:pict>
          <v:rect id="_x0000_i1025" style="width:0;height:1.5pt" o:hralign="center" o:hrstd="t" o:hr="t" fillcolor="#a0a0a0" stroked="f"/>
        </w:pict>
      </w:r>
    </w:p>
    <w:p w:rsidR="00F41C36" w:rsidRPr="003021F2" w:rsidRDefault="00F41C36" w:rsidP="00F41C36">
      <w:pPr>
        <w:rPr>
          <w:rFonts w:ascii="Arial" w:hAnsi="Arial" w:cs="Arial"/>
          <w:b/>
          <w:bCs/>
          <w:sz w:val="24"/>
          <w:szCs w:val="24"/>
          <w:lang w:val="en-IN"/>
        </w:rPr>
      </w:pPr>
      <w:r w:rsidRPr="003021F2">
        <w:rPr>
          <w:rFonts w:ascii="Arial" w:hAnsi="Arial" w:cs="Arial"/>
          <w:b/>
          <w:bCs/>
          <w:sz w:val="24"/>
          <w:szCs w:val="24"/>
          <w:lang w:val="en-IN"/>
        </w:rPr>
        <w:t>Advantages and Limitations of the Perceptron:</w:t>
      </w:r>
    </w:p>
    <w:p w:rsidR="00F41C36" w:rsidRPr="003021F2" w:rsidRDefault="00F41C36" w:rsidP="00F41C36">
      <w:pPr>
        <w:rPr>
          <w:rFonts w:ascii="Arial" w:hAnsi="Arial" w:cs="Arial"/>
          <w:b/>
          <w:bCs/>
          <w:sz w:val="24"/>
          <w:szCs w:val="24"/>
          <w:lang w:val="en-IN"/>
        </w:rPr>
      </w:pPr>
      <w:r w:rsidRPr="003021F2">
        <w:rPr>
          <w:rFonts w:ascii="Arial" w:hAnsi="Arial" w:cs="Arial"/>
          <w:b/>
          <w:bCs/>
          <w:sz w:val="24"/>
          <w:szCs w:val="24"/>
          <w:lang w:val="en-IN"/>
        </w:rPr>
        <w:t>Advantages:</w:t>
      </w:r>
    </w:p>
    <w:p w:rsidR="00F41C36" w:rsidRPr="003021F2" w:rsidRDefault="00F41C36" w:rsidP="00F41C36">
      <w:pPr>
        <w:numPr>
          <w:ilvl w:val="0"/>
          <w:numId w:val="22"/>
        </w:numPr>
        <w:rPr>
          <w:rFonts w:ascii="Arial" w:hAnsi="Arial" w:cs="Arial"/>
          <w:sz w:val="24"/>
          <w:szCs w:val="24"/>
          <w:lang w:val="en-IN"/>
        </w:rPr>
      </w:pPr>
      <w:r w:rsidRPr="003021F2">
        <w:rPr>
          <w:rFonts w:ascii="Arial" w:hAnsi="Arial" w:cs="Arial"/>
          <w:b/>
          <w:bCs/>
          <w:sz w:val="24"/>
          <w:szCs w:val="24"/>
          <w:lang w:val="en-IN"/>
        </w:rPr>
        <w:t>Simplicity</w:t>
      </w:r>
      <w:r w:rsidRPr="003021F2">
        <w:rPr>
          <w:rFonts w:ascii="Arial" w:hAnsi="Arial" w:cs="Arial"/>
          <w:sz w:val="24"/>
          <w:szCs w:val="24"/>
          <w:lang w:val="en-IN"/>
        </w:rPr>
        <w:t>: The perceptron is easy to implement and understand.</w:t>
      </w:r>
    </w:p>
    <w:p w:rsidR="00F41C36" w:rsidRPr="003021F2" w:rsidRDefault="00F41C36" w:rsidP="00F41C36">
      <w:pPr>
        <w:numPr>
          <w:ilvl w:val="0"/>
          <w:numId w:val="22"/>
        </w:numPr>
        <w:rPr>
          <w:rFonts w:ascii="Arial" w:hAnsi="Arial" w:cs="Arial"/>
          <w:sz w:val="24"/>
          <w:szCs w:val="24"/>
          <w:lang w:val="en-IN"/>
        </w:rPr>
      </w:pPr>
      <w:r w:rsidRPr="003021F2">
        <w:rPr>
          <w:rFonts w:ascii="Arial" w:hAnsi="Arial" w:cs="Arial"/>
          <w:b/>
          <w:bCs/>
          <w:sz w:val="24"/>
          <w:szCs w:val="24"/>
          <w:lang w:val="en-IN"/>
        </w:rPr>
        <w:t>Computational Efficiency</w:t>
      </w:r>
      <w:r w:rsidRPr="003021F2">
        <w:rPr>
          <w:rFonts w:ascii="Arial" w:hAnsi="Arial" w:cs="Arial"/>
          <w:sz w:val="24"/>
          <w:szCs w:val="24"/>
          <w:lang w:val="en-IN"/>
        </w:rPr>
        <w:t>: It has low computational complexity, making it efficient for linearly separable data.</w:t>
      </w:r>
    </w:p>
    <w:p w:rsidR="00F41C36" w:rsidRPr="003021F2" w:rsidRDefault="00F41C36" w:rsidP="00F41C36">
      <w:pPr>
        <w:numPr>
          <w:ilvl w:val="0"/>
          <w:numId w:val="22"/>
        </w:numPr>
        <w:rPr>
          <w:rFonts w:ascii="Arial" w:hAnsi="Arial" w:cs="Arial"/>
          <w:sz w:val="24"/>
          <w:szCs w:val="24"/>
          <w:lang w:val="en-IN"/>
        </w:rPr>
      </w:pPr>
      <w:r w:rsidRPr="003021F2">
        <w:rPr>
          <w:rFonts w:ascii="Arial" w:hAnsi="Arial" w:cs="Arial"/>
          <w:b/>
          <w:bCs/>
          <w:sz w:val="24"/>
          <w:szCs w:val="24"/>
          <w:lang w:val="en-IN"/>
        </w:rPr>
        <w:t>Foundation for Neural Networks</w:t>
      </w:r>
      <w:r w:rsidRPr="003021F2">
        <w:rPr>
          <w:rFonts w:ascii="Arial" w:hAnsi="Arial" w:cs="Arial"/>
          <w:sz w:val="24"/>
          <w:szCs w:val="24"/>
          <w:lang w:val="en-IN"/>
        </w:rPr>
        <w:t xml:space="preserve">: The perceptron is the building block for more complex neural networks, such as multilayer </w:t>
      </w:r>
      <w:proofErr w:type="spellStart"/>
      <w:r w:rsidRPr="003021F2">
        <w:rPr>
          <w:rFonts w:ascii="Arial" w:hAnsi="Arial" w:cs="Arial"/>
          <w:sz w:val="24"/>
          <w:szCs w:val="24"/>
          <w:lang w:val="en-IN"/>
        </w:rPr>
        <w:t>perceptrons</w:t>
      </w:r>
      <w:proofErr w:type="spellEnd"/>
      <w:r w:rsidRPr="003021F2">
        <w:rPr>
          <w:rFonts w:ascii="Arial" w:hAnsi="Arial" w:cs="Arial"/>
          <w:sz w:val="24"/>
          <w:szCs w:val="24"/>
          <w:lang w:val="en-IN"/>
        </w:rPr>
        <w:t xml:space="preserve"> (MLPs).</w:t>
      </w:r>
    </w:p>
    <w:p w:rsidR="00F41C36" w:rsidRPr="003021F2" w:rsidRDefault="00F41C36" w:rsidP="00F41C36">
      <w:pPr>
        <w:rPr>
          <w:rFonts w:ascii="Arial" w:hAnsi="Arial" w:cs="Arial"/>
          <w:b/>
          <w:bCs/>
          <w:sz w:val="24"/>
          <w:szCs w:val="24"/>
          <w:lang w:val="en-IN"/>
        </w:rPr>
      </w:pPr>
      <w:r w:rsidRPr="003021F2">
        <w:rPr>
          <w:rFonts w:ascii="Arial" w:hAnsi="Arial" w:cs="Arial"/>
          <w:b/>
          <w:bCs/>
          <w:sz w:val="24"/>
          <w:szCs w:val="24"/>
          <w:lang w:val="en-IN"/>
        </w:rPr>
        <w:t>Limitations:</w:t>
      </w:r>
    </w:p>
    <w:p w:rsidR="00F41C36" w:rsidRPr="003021F2" w:rsidRDefault="00F41C36" w:rsidP="00F41C36">
      <w:pPr>
        <w:numPr>
          <w:ilvl w:val="0"/>
          <w:numId w:val="23"/>
        </w:numPr>
        <w:rPr>
          <w:rFonts w:ascii="Arial" w:hAnsi="Arial" w:cs="Arial"/>
          <w:sz w:val="24"/>
          <w:szCs w:val="24"/>
          <w:lang w:val="en-IN"/>
        </w:rPr>
      </w:pPr>
      <w:r w:rsidRPr="003021F2">
        <w:rPr>
          <w:rFonts w:ascii="Arial" w:hAnsi="Arial" w:cs="Arial"/>
          <w:b/>
          <w:bCs/>
          <w:sz w:val="24"/>
          <w:szCs w:val="24"/>
          <w:lang w:val="en-IN"/>
        </w:rPr>
        <w:t>Linear Separability</w:t>
      </w:r>
      <w:r w:rsidRPr="003021F2">
        <w:rPr>
          <w:rFonts w:ascii="Arial" w:hAnsi="Arial" w:cs="Arial"/>
          <w:sz w:val="24"/>
          <w:szCs w:val="24"/>
          <w:lang w:val="en-IN"/>
        </w:rPr>
        <w:t>: The perceptron can only solve problems that are linearly separable. It cannot solve problems like XOR.</w:t>
      </w:r>
    </w:p>
    <w:p w:rsidR="00F41C36" w:rsidRPr="003021F2" w:rsidRDefault="00F41C36" w:rsidP="00F41C36">
      <w:pPr>
        <w:numPr>
          <w:ilvl w:val="0"/>
          <w:numId w:val="23"/>
        </w:numPr>
        <w:rPr>
          <w:rFonts w:ascii="Arial" w:hAnsi="Arial" w:cs="Arial"/>
          <w:sz w:val="24"/>
          <w:szCs w:val="24"/>
          <w:lang w:val="en-IN"/>
        </w:rPr>
      </w:pPr>
      <w:r w:rsidRPr="003021F2">
        <w:rPr>
          <w:rFonts w:ascii="Arial" w:hAnsi="Arial" w:cs="Arial"/>
          <w:b/>
          <w:bCs/>
          <w:sz w:val="24"/>
          <w:szCs w:val="24"/>
          <w:lang w:val="en-IN"/>
        </w:rPr>
        <w:t>Convergence</w:t>
      </w:r>
      <w:r w:rsidRPr="003021F2">
        <w:rPr>
          <w:rFonts w:ascii="Arial" w:hAnsi="Arial" w:cs="Arial"/>
          <w:sz w:val="24"/>
          <w:szCs w:val="24"/>
          <w:lang w:val="en-IN"/>
        </w:rPr>
        <w:t>: The perceptron learning algorithm will only converge if the training data is linearly separable. If it’s not, the algorithm will continue to iterate without finding a solution.</w:t>
      </w:r>
    </w:p>
    <w:p w:rsidR="00F41C36" w:rsidRPr="003021F2" w:rsidRDefault="00F41C36" w:rsidP="00F41C36">
      <w:pPr>
        <w:numPr>
          <w:ilvl w:val="0"/>
          <w:numId w:val="23"/>
        </w:numPr>
        <w:rPr>
          <w:rFonts w:ascii="Arial" w:hAnsi="Arial" w:cs="Arial"/>
          <w:sz w:val="24"/>
          <w:szCs w:val="24"/>
          <w:lang w:val="en-IN"/>
        </w:rPr>
      </w:pPr>
      <w:r w:rsidRPr="003021F2">
        <w:rPr>
          <w:rFonts w:ascii="Arial" w:hAnsi="Arial" w:cs="Arial"/>
          <w:b/>
          <w:bCs/>
          <w:sz w:val="24"/>
          <w:szCs w:val="24"/>
          <w:lang w:val="en-IN"/>
        </w:rPr>
        <w:t>Binary Output</w:t>
      </w:r>
      <w:r w:rsidRPr="003021F2">
        <w:rPr>
          <w:rFonts w:ascii="Arial" w:hAnsi="Arial" w:cs="Arial"/>
          <w:sz w:val="24"/>
          <w:szCs w:val="24"/>
          <w:lang w:val="en-IN"/>
        </w:rPr>
        <w:t>: The perceptron only provides binary outputs (0 or 1), which limits its use in more complex classification or regression tasks that require continuous outputs.</w:t>
      </w:r>
    </w:p>
    <w:p w:rsidR="00003499" w:rsidRPr="003021F2" w:rsidRDefault="00003499" w:rsidP="00003499">
      <w:pPr>
        <w:rPr>
          <w:rFonts w:ascii="Arial" w:hAnsi="Arial" w:cs="Arial"/>
          <w:sz w:val="24"/>
          <w:szCs w:val="24"/>
        </w:rPr>
      </w:pPr>
      <w:r w:rsidRPr="00A64A07">
        <w:rPr>
          <w:rFonts w:ascii="Arial" w:hAnsi="Arial" w:cs="Arial"/>
          <w:b/>
          <w:bCs/>
          <w:sz w:val="24"/>
          <w:szCs w:val="24"/>
          <w:highlight w:val="green"/>
        </w:rPr>
        <w:t>Multilayer Perceptron (MLP)</w:t>
      </w:r>
      <w:r w:rsidRPr="00A64A07">
        <w:rPr>
          <w:rFonts w:ascii="Arial" w:hAnsi="Arial" w:cs="Arial"/>
          <w:sz w:val="24"/>
          <w:szCs w:val="24"/>
          <w:highlight w:val="green"/>
        </w:rPr>
        <w:t xml:space="preserve"> and Modern Neural Networks:</w:t>
      </w:r>
    </w:p>
    <w:p w:rsidR="00F1741B" w:rsidRPr="003021F2" w:rsidRDefault="00F1741B" w:rsidP="00F1741B">
      <w:pPr>
        <w:rPr>
          <w:rFonts w:ascii="Arial" w:hAnsi="Arial" w:cs="Arial"/>
          <w:sz w:val="24"/>
          <w:szCs w:val="24"/>
          <w:lang w:val="en-IN"/>
        </w:rPr>
      </w:pPr>
      <w:r w:rsidRPr="003021F2">
        <w:rPr>
          <w:rFonts w:ascii="Arial" w:hAnsi="Arial" w:cs="Arial"/>
          <w:sz w:val="24"/>
          <w:szCs w:val="24"/>
          <w:lang w:val="en-IN"/>
        </w:rPr>
        <w:t xml:space="preserve">The multilayer perceptron (MLP) extends the simple perceptron by adding multiple layers of neurons (hidden layers) and using non-linear activation functions (like sigmoid, </w:t>
      </w:r>
      <w:proofErr w:type="spellStart"/>
      <w:r w:rsidRPr="003021F2">
        <w:rPr>
          <w:rFonts w:ascii="Arial" w:hAnsi="Arial" w:cs="Arial"/>
          <w:sz w:val="24"/>
          <w:szCs w:val="24"/>
          <w:lang w:val="en-IN"/>
        </w:rPr>
        <w:t>ReLU</w:t>
      </w:r>
      <w:proofErr w:type="spellEnd"/>
      <w:r w:rsidRPr="003021F2">
        <w:rPr>
          <w:rFonts w:ascii="Arial" w:hAnsi="Arial" w:cs="Arial"/>
          <w:sz w:val="24"/>
          <w:szCs w:val="24"/>
          <w:lang w:val="en-IN"/>
        </w:rPr>
        <w:t>). This allows MLPs to solve more complex problems that are not linearly separable, including the XOR problem.</w:t>
      </w:r>
    </w:p>
    <w:p w:rsidR="00F1741B" w:rsidRPr="003021F2" w:rsidRDefault="00F1741B" w:rsidP="00F1741B">
      <w:pPr>
        <w:rPr>
          <w:rFonts w:ascii="Arial" w:hAnsi="Arial" w:cs="Arial"/>
          <w:sz w:val="24"/>
          <w:szCs w:val="24"/>
          <w:lang w:val="en-IN"/>
        </w:rPr>
      </w:pPr>
      <w:r w:rsidRPr="003021F2">
        <w:rPr>
          <w:rFonts w:ascii="Arial" w:hAnsi="Arial" w:cs="Arial"/>
          <w:sz w:val="24"/>
          <w:szCs w:val="24"/>
          <w:lang w:val="en-IN"/>
        </w:rPr>
        <w:t xml:space="preserve">Backpropagation is used to train multilayer </w:t>
      </w:r>
      <w:proofErr w:type="spellStart"/>
      <w:r w:rsidRPr="003021F2">
        <w:rPr>
          <w:rFonts w:ascii="Arial" w:hAnsi="Arial" w:cs="Arial"/>
          <w:sz w:val="24"/>
          <w:szCs w:val="24"/>
          <w:lang w:val="en-IN"/>
        </w:rPr>
        <w:t>perceptrons</w:t>
      </w:r>
      <w:proofErr w:type="spellEnd"/>
      <w:r w:rsidRPr="003021F2">
        <w:rPr>
          <w:rFonts w:ascii="Arial" w:hAnsi="Arial" w:cs="Arial"/>
          <w:sz w:val="24"/>
          <w:szCs w:val="24"/>
          <w:lang w:val="en-IN"/>
        </w:rPr>
        <w:t>, allowing them to learn from errors and adjust the weights across multiple layers.</w:t>
      </w:r>
    </w:p>
    <w:p w:rsidR="00F1741B" w:rsidRPr="003021F2" w:rsidRDefault="00F1741B" w:rsidP="00F1741B">
      <w:pPr>
        <w:rPr>
          <w:rFonts w:ascii="Arial" w:hAnsi="Arial" w:cs="Arial"/>
          <w:sz w:val="24"/>
          <w:szCs w:val="24"/>
          <w:lang w:val="en-IN"/>
        </w:rPr>
      </w:pPr>
      <w:r w:rsidRPr="003021F2">
        <w:rPr>
          <w:rFonts w:ascii="Arial" w:hAnsi="Arial" w:cs="Arial"/>
          <w:sz w:val="24"/>
          <w:szCs w:val="24"/>
          <w:lang w:val="en-IN"/>
        </w:rPr>
        <w:lastRenderedPageBreak/>
        <w:t>Perceptron in Machine Learning Algorithms:</w:t>
      </w:r>
    </w:p>
    <w:p w:rsidR="00F1741B" w:rsidRPr="003021F2" w:rsidRDefault="00F1741B" w:rsidP="00F1741B">
      <w:pPr>
        <w:rPr>
          <w:rFonts w:ascii="Arial" w:hAnsi="Arial" w:cs="Arial"/>
          <w:sz w:val="24"/>
          <w:szCs w:val="24"/>
          <w:lang w:val="en-IN"/>
        </w:rPr>
      </w:pPr>
      <w:r w:rsidRPr="003021F2">
        <w:rPr>
          <w:rFonts w:ascii="Arial" w:hAnsi="Arial" w:cs="Arial"/>
          <w:sz w:val="24"/>
          <w:szCs w:val="24"/>
          <w:lang w:val="en-IN"/>
        </w:rPr>
        <w:t>Binary Classification: The perceptron is used for binary classification tasks where the data can be separated by a hyperplane.</w:t>
      </w:r>
    </w:p>
    <w:p w:rsidR="00F1741B" w:rsidRPr="003021F2" w:rsidRDefault="00F1741B" w:rsidP="00F1741B">
      <w:pPr>
        <w:rPr>
          <w:rFonts w:ascii="Arial" w:hAnsi="Arial" w:cs="Arial"/>
          <w:sz w:val="24"/>
          <w:szCs w:val="24"/>
          <w:lang w:val="en-IN"/>
        </w:rPr>
      </w:pPr>
      <w:r w:rsidRPr="003021F2">
        <w:rPr>
          <w:rFonts w:ascii="Arial" w:hAnsi="Arial" w:cs="Arial"/>
          <w:sz w:val="24"/>
          <w:szCs w:val="24"/>
          <w:lang w:val="en-IN"/>
        </w:rPr>
        <w:t>Foundation for Support Vector Machines (SVMs): The concept of maximizing the margin between classes in SVMs is closely related to the perceptron.</w:t>
      </w:r>
    </w:p>
    <w:p w:rsidR="00F1741B" w:rsidRPr="003021F2" w:rsidRDefault="00F1741B" w:rsidP="00F1741B">
      <w:pPr>
        <w:rPr>
          <w:rFonts w:ascii="Arial" w:hAnsi="Arial" w:cs="Arial"/>
          <w:sz w:val="24"/>
          <w:szCs w:val="24"/>
          <w:lang w:val="en-IN"/>
        </w:rPr>
      </w:pPr>
      <w:r w:rsidRPr="003021F2">
        <w:rPr>
          <w:rFonts w:ascii="Arial" w:hAnsi="Arial" w:cs="Arial"/>
          <w:sz w:val="24"/>
          <w:szCs w:val="24"/>
          <w:lang w:val="en-IN"/>
        </w:rPr>
        <w:t>Deep Learning: The perceptron inspired the development of deeper neural networks, which are now widely used in deep learning applications.</w:t>
      </w:r>
    </w:p>
    <w:p w:rsidR="00380124" w:rsidRPr="003021F2" w:rsidRDefault="00380124" w:rsidP="00F1741B">
      <w:pPr>
        <w:rPr>
          <w:rFonts w:ascii="Arial" w:hAnsi="Arial" w:cs="Arial"/>
          <w:sz w:val="24"/>
          <w:szCs w:val="24"/>
          <w:lang w:val="en-IN"/>
        </w:rPr>
      </w:pPr>
    </w:p>
    <w:p w:rsidR="00380124" w:rsidRPr="003021F2" w:rsidRDefault="00380124" w:rsidP="00F1741B">
      <w:pPr>
        <w:rPr>
          <w:rFonts w:ascii="Arial" w:hAnsi="Arial" w:cs="Arial"/>
          <w:sz w:val="24"/>
          <w:szCs w:val="24"/>
          <w:lang w:val="en-IN"/>
        </w:rPr>
      </w:pPr>
    </w:p>
    <w:p w:rsidR="00380124" w:rsidRPr="003021F2" w:rsidRDefault="00380124" w:rsidP="00380124">
      <w:pPr>
        <w:rPr>
          <w:rFonts w:ascii="Arial" w:hAnsi="Arial" w:cs="Arial"/>
          <w:b/>
          <w:bCs/>
          <w:sz w:val="24"/>
          <w:szCs w:val="24"/>
          <w:lang w:val="en-IN"/>
        </w:rPr>
      </w:pPr>
      <w:r w:rsidRPr="003021F2">
        <w:rPr>
          <w:rFonts w:ascii="Arial" w:hAnsi="Arial" w:cs="Arial"/>
          <w:b/>
          <w:bCs/>
          <w:sz w:val="24"/>
          <w:szCs w:val="24"/>
          <w:lang w:val="en-IN"/>
        </w:rPr>
        <w:t>Backpropagation Algorithm Machine Learning</w:t>
      </w:r>
    </w:p>
    <w:p w:rsidR="00696DC3" w:rsidRPr="003021F2" w:rsidRDefault="00696DC3" w:rsidP="00696DC3">
      <w:pPr>
        <w:rPr>
          <w:rFonts w:ascii="Arial" w:hAnsi="Arial" w:cs="Arial"/>
          <w:b/>
          <w:bCs/>
          <w:sz w:val="24"/>
          <w:szCs w:val="24"/>
          <w:lang w:val="en-IN"/>
        </w:rPr>
      </w:pPr>
      <w:r w:rsidRPr="003021F2">
        <w:rPr>
          <w:rFonts w:ascii="Arial" w:hAnsi="Arial" w:cs="Arial"/>
          <w:b/>
          <w:bCs/>
          <w:sz w:val="24"/>
          <w:szCs w:val="24"/>
          <w:lang w:val="en-IN"/>
        </w:rPr>
        <w:t>BACKPROPAGATION (</w:t>
      </w:r>
      <w:proofErr w:type="spellStart"/>
      <w:r w:rsidRPr="003021F2">
        <w:rPr>
          <w:rFonts w:ascii="Arial" w:hAnsi="Arial" w:cs="Arial"/>
          <w:b/>
          <w:bCs/>
          <w:sz w:val="24"/>
          <w:szCs w:val="24"/>
          <w:lang w:val="en-IN"/>
        </w:rPr>
        <w:t>training_example</w:t>
      </w:r>
      <w:proofErr w:type="spellEnd"/>
      <w:r w:rsidRPr="003021F2">
        <w:rPr>
          <w:rFonts w:ascii="Arial" w:hAnsi="Arial" w:cs="Arial"/>
          <w:b/>
          <w:bCs/>
          <w:sz w:val="24"/>
          <w:szCs w:val="24"/>
          <w:lang w:val="en-IN"/>
        </w:rPr>
        <w:t xml:space="preserve">, ƞ, </w:t>
      </w:r>
      <w:proofErr w:type="spellStart"/>
      <w:r w:rsidRPr="003021F2">
        <w:rPr>
          <w:rFonts w:ascii="Arial" w:hAnsi="Arial" w:cs="Arial"/>
          <w:b/>
          <w:bCs/>
          <w:sz w:val="24"/>
          <w:szCs w:val="24"/>
          <w:lang w:val="en-IN"/>
        </w:rPr>
        <w:t>n</w:t>
      </w:r>
      <w:r w:rsidRPr="003021F2">
        <w:rPr>
          <w:rFonts w:ascii="Arial" w:hAnsi="Arial" w:cs="Arial"/>
          <w:b/>
          <w:bCs/>
          <w:sz w:val="24"/>
          <w:szCs w:val="24"/>
          <w:vertAlign w:val="subscript"/>
          <w:lang w:val="en-IN"/>
        </w:rPr>
        <w:t>in</w:t>
      </w:r>
      <w:proofErr w:type="spellEnd"/>
      <w:r w:rsidRPr="003021F2">
        <w:rPr>
          <w:rFonts w:ascii="Arial" w:hAnsi="Arial" w:cs="Arial"/>
          <w:b/>
          <w:bCs/>
          <w:sz w:val="24"/>
          <w:szCs w:val="24"/>
          <w:lang w:val="en-IN"/>
        </w:rPr>
        <w:t xml:space="preserve">, </w:t>
      </w:r>
      <w:proofErr w:type="spellStart"/>
      <w:r w:rsidRPr="003021F2">
        <w:rPr>
          <w:rFonts w:ascii="Arial" w:hAnsi="Arial" w:cs="Arial"/>
          <w:b/>
          <w:bCs/>
          <w:sz w:val="24"/>
          <w:szCs w:val="24"/>
          <w:lang w:val="en-IN"/>
        </w:rPr>
        <w:t>n</w:t>
      </w:r>
      <w:r w:rsidRPr="003021F2">
        <w:rPr>
          <w:rFonts w:ascii="Arial" w:hAnsi="Arial" w:cs="Arial"/>
          <w:b/>
          <w:bCs/>
          <w:sz w:val="24"/>
          <w:szCs w:val="24"/>
          <w:vertAlign w:val="subscript"/>
          <w:lang w:val="en-IN"/>
        </w:rPr>
        <w:t>out</w:t>
      </w:r>
      <w:proofErr w:type="spellEnd"/>
      <w:r w:rsidRPr="003021F2">
        <w:rPr>
          <w:rFonts w:ascii="Arial" w:hAnsi="Arial" w:cs="Arial"/>
          <w:b/>
          <w:bCs/>
          <w:sz w:val="24"/>
          <w:szCs w:val="24"/>
          <w:lang w:val="en-IN"/>
        </w:rPr>
        <w:t xml:space="preserve">, </w:t>
      </w:r>
      <w:proofErr w:type="spellStart"/>
      <w:r w:rsidRPr="003021F2">
        <w:rPr>
          <w:rFonts w:ascii="Arial" w:hAnsi="Arial" w:cs="Arial"/>
          <w:b/>
          <w:bCs/>
          <w:sz w:val="24"/>
          <w:szCs w:val="24"/>
          <w:lang w:val="en-IN"/>
        </w:rPr>
        <w:t>n</w:t>
      </w:r>
      <w:r w:rsidRPr="003021F2">
        <w:rPr>
          <w:rFonts w:ascii="Arial" w:hAnsi="Arial" w:cs="Arial"/>
          <w:b/>
          <w:bCs/>
          <w:sz w:val="24"/>
          <w:szCs w:val="24"/>
          <w:vertAlign w:val="subscript"/>
          <w:lang w:val="en-IN"/>
        </w:rPr>
        <w:t>hidden</w:t>
      </w:r>
      <w:proofErr w:type="spellEnd"/>
      <w:r w:rsidRPr="003021F2">
        <w:rPr>
          <w:rFonts w:ascii="Arial" w:hAnsi="Arial" w:cs="Arial"/>
          <w:b/>
          <w:bCs/>
          <w:sz w:val="24"/>
          <w:szCs w:val="24"/>
          <w:lang w:val="en-IN"/>
        </w:rPr>
        <w:t>)</w:t>
      </w:r>
    </w:p>
    <w:p w:rsidR="00696DC3" w:rsidRPr="003021F2" w:rsidRDefault="00696DC3" w:rsidP="00696DC3">
      <w:pPr>
        <w:rPr>
          <w:rFonts w:ascii="Arial" w:hAnsi="Arial" w:cs="Arial"/>
          <w:sz w:val="24"/>
          <w:szCs w:val="24"/>
          <w:lang w:val="en-IN"/>
        </w:rPr>
      </w:pPr>
      <w:r w:rsidRPr="003021F2">
        <w:rPr>
          <w:rFonts w:ascii="Arial" w:hAnsi="Arial" w:cs="Arial"/>
          <w:sz w:val="24"/>
          <w:szCs w:val="24"/>
          <w:lang w:val="en-IN"/>
        </w:rPr>
        <w:t>Each training example is a pair of the form (</w:t>
      </w:r>
      <w:r w:rsidRPr="003021F2">
        <w:rPr>
          <w:rFonts w:ascii="Cambria Math" w:hAnsi="Cambria Math" w:cs="Cambria Math"/>
          <w:sz w:val="24"/>
          <w:szCs w:val="24"/>
          <w:lang w:val="en-IN"/>
        </w:rPr>
        <w:t>𝑥</w:t>
      </w:r>
      <w:r w:rsidRPr="003021F2">
        <w:rPr>
          <w:rFonts w:ascii="Arial" w:hAnsi="Arial" w:cs="Arial"/>
          <w:sz w:val="24"/>
          <w:szCs w:val="24"/>
          <w:lang w:val="en-IN"/>
        </w:rPr>
        <w:t xml:space="preserve">, </w:t>
      </w:r>
      <w:r w:rsidRPr="003021F2">
        <w:rPr>
          <w:rFonts w:ascii="Cambria Math" w:hAnsi="Cambria Math" w:cs="Cambria Math"/>
          <w:sz w:val="24"/>
          <w:szCs w:val="24"/>
          <w:lang w:val="en-IN"/>
        </w:rPr>
        <w:t>𝑡</w:t>
      </w:r>
      <w:r w:rsidRPr="003021F2">
        <w:rPr>
          <w:rFonts w:ascii="Arial" w:hAnsi="Arial" w:cs="Arial"/>
          <w:sz w:val="24"/>
          <w:szCs w:val="24"/>
          <w:lang w:val="en-IN"/>
        </w:rPr>
        <w:t>), where (</w:t>
      </w:r>
      <w:r w:rsidRPr="003021F2">
        <w:rPr>
          <w:rFonts w:ascii="Cambria Math" w:hAnsi="Cambria Math" w:cs="Cambria Math"/>
          <w:sz w:val="24"/>
          <w:szCs w:val="24"/>
          <w:lang w:val="en-IN"/>
        </w:rPr>
        <w:t>𝑥</w:t>
      </w:r>
      <w:r w:rsidRPr="003021F2">
        <w:rPr>
          <w:rFonts w:ascii="Arial" w:hAnsi="Arial" w:cs="Arial"/>
          <w:sz w:val="24"/>
          <w:szCs w:val="24"/>
          <w:lang w:val="en-IN"/>
        </w:rPr>
        <w:t>) is the vector of network input values, and (</w:t>
      </w:r>
      <w:r w:rsidRPr="003021F2">
        <w:rPr>
          <w:rFonts w:ascii="Cambria Math" w:hAnsi="Cambria Math" w:cs="Cambria Math"/>
          <w:sz w:val="24"/>
          <w:szCs w:val="24"/>
          <w:lang w:val="en-IN"/>
        </w:rPr>
        <w:t>𝑡</w:t>
      </w:r>
      <w:r w:rsidRPr="003021F2">
        <w:rPr>
          <w:rFonts w:ascii="Arial" w:hAnsi="Arial" w:cs="Arial"/>
          <w:sz w:val="24"/>
          <w:szCs w:val="24"/>
          <w:lang w:val="en-IN"/>
        </w:rPr>
        <w:t>) is the vector of target network output values.</w:t>
      </w:r>
    </w:p>
    <w:p w:rsidR="00696DC3" w:rsidRPr="003021F2" w:rsidRDefault="00696DC3" w:rsidP="00696DC3">
      <w:pPr>
        <w:rPr>
          <w:rFonts w:ascii="Arial" w:hAnsi="Arial" w:cs="Arial"/>
          <w:sz w:val="24"/>
          <w:szCs w:val="24"/>
          <w:lang w:val="en-IN"/>
        </w:rPr>
      </w:pPr>
      <w:r w:rsidRPr="003021F2">
        <w:rPr>
          <w:rFonts w:ascii="Arial" w:hAnsi="Arial" w:cs="Arial"/>
          <w:sz w:val="24"/>
          <w:szCs w:val="24"/>
          <w:lang w:val="en-IN"/>
        </w:rPr>
        <w:t>ƞ is the learning rate (e.g., 0.05).</w:t>
      </w:r>
    </w:p>
    <w:p w:rsidR="00696DC3" w:rsidRPr="003021F2" w:rsidRDefault="00696DC3" w:rsidP="00696DC3">
      <w:pPr>
        <w:rPr>
          <w:rFonts w:ascii="Arial" w:hAnsi="Arial" w:cs="Arial"/>
          <w:sz w:val="24"/>
          <w:szCs w:val="24"/>
          <w:lang w:val="en-IN"/>
        </w:rPr>
      </w:pPr>
      <w:proofErr w:type="spellStart"/>
      <w:r w:rsidRPr="003021F2">
        <w:rPr>
          <w:rFonts w:ascii="Arial" w:hAnsi="Arial" w:cs="Arial"/>
          <w:sz w:val="24"/>
          <w:szCs w:val="24"/>
          <w:lang w:val="en-IN"/>
        </w:rPr>
        <w:t>n</w:t>
      </w:r>
      <w:r w:rsidRPr="003021F2">
        <w:rPr>
          <w:rFonts w:ascii="Arial" w:hAnsi="Arial" w:cs="Arial"/>
          <w:sz w:val="24"/>
          <w:szCs w:val="24"/>
          <w:vertAlign w:val="subscript"/>
          <w:lang w:val="en-IN"/>
        </w:rPr>
        <w:t>i</w:t>
      </w:r>
      <w:proofErr w:type="spellEnd"/>
      <w:r w:rsidRPr="003021F2">
        <w:rPr>
          <w:rFonts w:ascii="Arial" w:hAnsi="Arial" w:cs="Arial"/>
          <w:sz w:val="24"/>
          <w:szCs w:val="24"/>
          <w:lang w:val="en-IN"/>
        </w:rPr>
        <w:t>, is the number of network inputs,</w:t>
      </w:r>
    </w:p>
    <w:p w:rsidR="00696DC3" w:rsidRPr="003021F2" w:rsidRDefault="00696DC3" w:rsidP="00696DC3">
      <w:pPr>
        <w:rPr>
          <w:rFonts w:ascii="Arial" w:hAnsi="Arial" w:cs="Arial"/>
          <w:sz w:val="24"/>
          <w:szCs w:val="24"/>
          <w:lang w:val="en-IN"/>
        </w:rPr>
      </w:pPr>
    </w:p>
    <w:p w:rsidR="00696DC3" w:rsidRPr="003021F2" w:rsidRDefault="00696DC3" w:rsidP="00696DC3">
      <w:pPr>
        <w:rPr>
          <w:rFonts w:ascii="Arial" w:hAnsi="Arial" w:cs="Arial"/>
          <w:sz w:val="24"/>
          <w:szCs w:val="24"/>
          <w:lang w:val="en-IN"/>
        </w:rPr>
      </w:pPr>
      <w:proofErr w:type="spellStart"/>
      <w:r w:rsidRPr="003021F2">
        <w:rPr>
          <w:rFonts w:ascii="Arial" w:hAnsi="Arial" w:cs="Arial"/>
          <w:sz w:val="24"/>
          <w:szCs w:val="24"/>
          <w:lang w:val="en-IN"/>
        </w:rPr>
        <w:t>n</w:t>
      </w:r>
      <w:r w:rsidRPr="003021F2">
        <w:rPr>
          <w:rFonts w:ascii="Arial" w:hAnsi="Arial" w:cs="Arial"/>
          <w:sz w:val="24"/>
          <w:szCs w:val="24"/>
          <w:vertAlign w:val="subscript"/>
          <w:lang w:val="en-IN"/>
        </w:rPr>
        <w:t>hidden</w:t>
      </w:r>
      <w:proofErr w:type="spellEnd"/>
      <w:r w:rsidRPr="003021F2">
        <w:rPr>
          <w:rFonts w:ascii="Arial" w:hAnsi="Arial" w:cs="Arial"/>
          <w:sz w:val="24"/>
          <w:szCs w:val="24"/>
          <w:lang w:val="en-IN"/>
        </w:rPr>
        <w:t> the number of units in the hidden layer, and</w:t>
      </w:r>
    </w:p>
    <w:p w:rsidR="00696DC3" w:rsidRPr="003021F2" w:rsidRDefault="00696DC3" w:rsidP="00696DC3">
      <w:pPr>
        <w:rPr>
          <w:rFonts w:ascii="Arial" w:hAnsi="Arial" w:cs="Arial"/>
          <w:sz w:val="24"/>
          <w:szCs w:val="24"/>
          <w:lang w:val="en-IN"/>
        </w:rPr>
      </w:pPr>
      <w:proofErr w:type="spellStart"/>
      <w:r w:rsidRPr="003021F2">
        <w:rPr>
          <w:rFonts w:ascii="Arial" w:hAnsi="Arial" w:cs="Arial"/>
          <w:sz w:val="24"/>
          <w:szCs w:val="24"/>
          <w:lang w:val="en-IN"/>
        </w:rPr>
        <w:t>n</w:t>
      </w:r>
      <w:r w:rsidRPr="003021F2">
        <w:rPr>
          <w:rFonts w:ascii="Arial" w:hAnsi="Arial" w:cs="Arial"/>
          <w:sz w:val="24"/>
          <w:szCs w:val="24"/>
          <w:vertAlign w:val="subscript"/>
          <w:lang w:val="en-IN"/>
        </w:rPr>
        <w:t>out</w:t>
      </w:r>
      <w:proofErr w:type="spellEnd"/>
      <w:r w:rsidRPr="003021F2">
        <w:rPr>
          <w:rFonts w:ascii="Arial" w:hAnsi="Arial" w:cs="Arial"/>
          <w:sz w:val="24"/>
          <w:szCs w:val="24"/>
          <w:lang w:val="en-IN"/>
        </w:rPr>
        <w:t> the number of output units.</w:t>
      </w:r>
    </w:p>
    <w:p w:rsidR="00696DC3" w:rsidRPr="003021F2" w:rsidRDefault="00696DC3" w:rsidP="00696DC3">
      <w:pPr>
        <w:rPr>
          <w:rFonts w:ascii="Arial" w:hAnsi="Arial" w:cs="Arial"/>
          <w:sz w:val="24"/>
          <w:szCs w:val="24"/>
          <w:lang w:val="en-IN"/>
        </w:rPr>
      </w:pPr>
      <w:r w:rsidRPr="003021F2">
        <w:rPr>
          <w:rFonts w:ascii="Arial" w:hAnsi="Arial" w:cs="Arial"/>
          <w:sz w:val="24"/>
          <w:szCs w:val="24"/>
          <w:lang w:val="en-IN"/>
        </w:rPr>
        <w:t xml:space="preserve">The input from unit </w:t>
      </w:r>
      <w:proofErr w:type="spellStart"/>
      <w:r w:rsidRPr="003021F2">
        <w:rPr>
          <w:rFonts w:ascii="Arial" w:hAnsi="Arial" w:cs="Arial"/>
          <w:sz w:val="24"/>
          <w:szCs w:val="24"/>
          <w:lang w:val="en-IN"/>
        </w:rPr>
        <w:t>i</w:t>
      </w:r>
      <w:proofErr w:type="spellEnd"/>
      <w:r w:rsidRPr="003021F2">
        <w:rPr>
          <w:rFonts w:ascii="Arial" w:hAnsi="Arial" w:cs="Arial"/>
          <w:sz w:val="24"/>
          <w:szCs w:val="24"/>
          <w:lang w:val="en-IN"/>
        </w:rPr>
        <w:t xml:space="preserve"> into unit j is denoted </w:t>
      </w:r>
      <w:proofErr w:type="spellStart"/>
      <w:r w:rsidRPr="003021F2">
        <w:rPr>
          <w:rFonts w:ascii="Arial" w:hAnsi="Arial" w:cs="Arial"/>
          <w:sz w:val="24"/>
          <w:szCs w:val="24"/>
          <w:lang w:val="en-IN"/>
        </w:rPr>
        <w:t>x</w:t>
      </w:r>
      <w:r w:rsidRPr="003021F2">
        <w:rPr>
          <w:rFonts w:ascii="Arial" w:hAnsi="Arial" w:cs="Arial"/>
          <w:sz w:val="24"/>
          <w:szCs w:val="24"/>
          <w:vertAlign w:val="subscript"/>
          <w:lang w:val="en-IN"/>
        </w:rPr>
        <w:t>ji</w:t>
      </w:r>
      <w:proofErr w:type="spellEnd"/>
      <w:r w:rsidRPr="003021F2">
        <w:rPr>
          <w:rFonts w:ascii="Arial" w:hAnsi="Arial" w:cs="Arial"/>
          <w:sz w:val="24"/>
          <w:szCs w:val="24"/>
          <w:lang w:val="en-IN"/>
        </w:rPr>
        <w:t xml:space="preserve">, and the weight from unit </w:t>
      </w:r>
      <w:proofErr w:type="spellStart"/>
      <w:r w:rsidRPr="003021F2">
        <w:rPr>
          <w:rFonts w:ascii="Arial" w:hAnsi="Arial" w:cs="Arial"/>
          <w:sz w:val="24"/>
          <w:szCs w:val="24"/>
          <w:lang w:val="en-IN"/>
        </w:rPr>
        <w:t>i</w:t>
      </w:r>
      <w:proofErr w:type="spellEnd"/>
      <w:r w:rsidRPr="003021F2">
        <w:rPr>
          <w:rFonts w:ascii="Arial" w:hAnsi="Arial" w:cs="Arial"/>
          <w:sz w:val="24"/>
          <w:szCs w:val="24"/>
          <w:lang w:val="en-IN"/>
        </w:rPr>
        <w:t xml:space="preserve"> to unit j is denoted </w:t>
      </w:r>
      <w:proofErr w:type="spellStart"/>
      <w:r w:rsidRPr="003021F2">
        <w:rPr>
          <w:rFonts w:ascii="Arial" w:hAnsi="Arial" w:cs="Arial"/>
          <w:sz w:val="24"/>
          <w:szCs w:val="24"/>
          <w:lang w:val="en-IN"/>
        </w:rPr>
        <w:t>w</w:t>
      </w:r>
      <w:r w:rsidRPr="003021F2">
        <w:rPr>
          <w:rFonts w:ascii="Arial" w:hAnsi="Arial" w:cs="Arial"/>
          <w:sz w:val="24"/>
          <w:szCs w:val="24"/>
          <w:vertAlign w:val="subscript"/>
          <w:lang w:val="en-IN"/>
        </w:rPr>
        <w:t>ji</w:t>
      </w:r>
      <w:proofErr w:type="spellEnd"/>
    </w:p>
    <w:p w:rsidR="00696DC3" w:rsidRPr="003021F2" w:rsidRDefault="00696DC3" w:rsidP="00696DC3">
      <w:pPr>
        <w:rPr>
          <w:rFonts w:ascii="Arial" w:hAnsi="Arial" w:cs="Arial"/>
          <w:sz w:val="24"/>
          <w:szCs w:val="24"/>
          <w:lang w:val="en-IN"/>
        </w:rPr>
      </w:pPr>
      <w:r w:rsidRPr="003021F2">
        <w:rPr>
          <w:rFonts w:ascii="Arial" w:hAnsi="Arial" w:cs="Arial"/>
          <w:b/>
          <w:bCs/>
          <w:sz w:val="24"/>
          <w:szCs w:val="24"/>
          <w:lang w:val="en-IN"/>
        </w:rPr>
        <w:t>Steps in Backpropagation algorithm</w:t>
      </w:r>
    </w:p>
    <w:p w:rsidR="00696DC3" w:rsidRPr="003021F2" w:rsidRDefault="00696DC3" w:rsidP="00696DC3">
      <w:pPr>
        <w:rPr>
          <w:rFonts w:ascii="Arial" w:hAnsi="Arial" w:cs="Arial"/>
          <w:sz w:val="24"/>
          <w:szCs w:val="24"/>
          <w:lang w:val="en-IN"/>
        </w:rPr>
      </w:pPr>
      <w:r w:rsidRPr="003021F2">
        <w:rPr>
          <w:rFonts w:ascii="Arial" w:hAnsi="Arial" w:cs="Arial"/>
          <w:sz w:val="24"/>
          <w:szCs w:val="24"/>
          <w:lang w:val="en-IN"/>
        </w:rPr>
        <w:t xml:space="preserve">1. Create a feed-forward network with </w:t>
      </w:r>
      <w:proofErr w:type="spellStart"/>
      <w:r w:rsidRPr="003021F2">
        <w:rPr>
          <w:rFonts w:ascii="Arial" w:hAnsi="Arial" w:cs="Arial"/>
          <w:sz w:val="24"/>
          <w:szCs w:val="24"/>
          <w:lang w:val="en-IN"/>
        </w:rPr>
        <w:t>n</w:t>
      </w:r>
      <w:r w:rsidRPr="003021F2">
        <w:rPr>
          <w:rFonts w:ascii="Arial" w:hAnsi="Arial" w:cs="Arial"/>
          <w:sz w:val="24"/>
          <w:szCs w:val="24"/>
          <w:vertAlign w:val="subscript"/>
          <w:lang w:val="en-IN"/>
        </w:rPr>
        <w:t>i</w:t>
      </w:r>
      <w:proofErr w:type="spellEnd"/>
      <w:r w:rsidRPr="003021F2">
        <w:rPr>
          <w:rFonts w:ascii="Arial" w:hAnsi="Arial" w:cs="Arial"/>
          <w:sz w:val="24"/>
          <w:szCs w:val="24"/>
          <w:lang w:val="en-IN"/>
        </w:rPr>
        <w:t xml:space="preserve"> inputs, </w:t>
      </w:r>
      <w:proofErr w:type="spellStart"/>
      <w:r w:rsidRPr="003021F2">
        <w:rPr>
          <w:rFonts w:ascii="Arial" w:hAnsi="Arial" w:cs="Arial"/>
          <w:sz w:val="24"/>
          <w:szCs w:val="24"/>
          <w:lang w:val="en-IN"/>
        </w:rPr>
        <w:t>n</w:t>
      </w:r>
      <w:r w:rsidRPr="003021F2">
        <w:rPr>
          <w:rFonts w:ascii="Arial" w:hAnsi="Arial" w:cs="Arial"/>
          <w:sz w:val="24"/>
          <w:szCs w:val="24"/>
          <w:vertAlign w:val="subscript"/>
          <w:lang w:val="en-IN"/>
        </w:rPr>
        <w:t>hidden</w:t>
      </w:r>
      <w:proofErr w:type="spellEnd"/>
      <w:r w:rsidRPr="003021F2">
        <w:rPr>
          <w:rFonts w:ascii="Arial" w:hAnsi="Arial" w:cs="Arial"/>
          <w:sz w:val="24"/>
          <w:szCs w:val="24"/>
          <w:lang w:val="en-IN"/>
        </w:rPr>
        <w:t xml:space="preserve"> hidden units, and </w:t>
      </w:r>
      <w:proofErr w:type="spellStart"/>
      <w:r w:rsidRPr="003021F2">
        <w:rPr>
          <w:rFonts w:ascii="Arial" w:hAnsi="Arial" w:cs="Arial"/>
          <w:sz w:val="24"/>
          <w:szCs w:val="24"/>
          <w:lang w:val="en-IN"/>
        </w:rPr>
        <w:t>n</w:t>
      </w:r>
      <w:r w:rsidRPr="003021F2">
        <w:rPr>
          <w:rFonts w:ascii="Arial" w:hAnsi="Arial" w:cs="Arial"/>
          <w:sz w:val="24"/>
          <w:szCs w:val="24"/>
          <w:vertAlign w:val="subscript"/>
          <w:lang w:val="en-IN"/>
        </w:rPr>
        <w:t>out</w:t>
      </w:r>
      <w:proofErr w:type="spellEnd"/>
      <w:r w:rsidRPr="003021F2">
        <w:rPr>
          <w:rFonts w:ascii="Arial" w:hAnsi="Arial" w:cs="Arial"/>
          <w:sz w:val="24"/>
          <w:szCs w:val="24"/>
          <w:lang w:val="en-IN"/>
        </w:rPr>
        <w:t> output units.</w:t>
      </w:r>
    </w:p>
    <w:p w:rsidR="00696DC3" w:rsidRPr="003021F2" w:rsidRDefault="00696DC3" w:rsidP="00696DC3">
      <w:pPr>
        <w:rPr>
          <w:rFonts w:ascii="Arial" w:hAnsi="Arial" w:cs="Arial"/>
          <w:sz w:val="24"/>
          <w:szCs w:val="24"/>
          <w:lang w:val="en-IN"/>
        </w:rPr>
      </w:pPr>
      <w:r w:rsidRPr="003021F2">
        <w:rPr>
          <w:rFonts w:ascii="Arial" w:hAnsi="Arial" w:cs="Arial"/>
          <w:sz w:val="24"/>
          <w:szCs w:val="24"/>
          <w:lang w:val="en-IN"/>
        </w:rPr>
        <w:t>2. Initialize all network weights to small random numbers</w:t>
      </w:r>
    </w:p>
    <w:p w:rsidR="00696DC3" w:rsidRPr="003021F2" w:rsidRDefault="00696DC3" w:rsidP="00696DC3">
      <w:pPr>
        <w:rPr>
          <w:rFonts w:ascii="Arial" w:hAnsi="Arial" w:cs="Arial"/>
          <w:sz w:val="24"/>
          <w:szCs w:val="24"/>
          <w:lang w:val="en-IN"/>
        </w:rPr>
      </w:pPr>
      <w:r w:rsidRPr="003021F2">
        <w:rPr>
          <w:rFonts w:ascii="Arial" w:hAnsi="Arial" w:cs="Arial"/>
          <w:sz w:val="24"/>
          <w:szCs w:val="24"/>
          <w:lang w:val="en-IN"/>
        </w:rPr>
        <w:t>3. Until the termination condition is met, Do</w:t>
      </w:r>
    </w:p>
    <w:p w:rsidR="00696DC3" w:rsidRPr="003021F2" w:rsidRDefault="00696DC3" w:rsidP="00696DC3">
      <w:pPr>
        <w:rPr>
          <w:rFonts w:ascii="Arial" w:hAnsi="Arial" w:cs="Arial"/>
          <w:sz w:val="24"/>
          <w:szCs w:val="24"/>
          <w:lang w:val="en-IN"/>
        </w:rPr>
      </w:pPr>
      <w:r w:rsidRPr="003021F2">
        <w:rPr>
          <w:rFonts w:ascii="Arial" w:hAnsi="Arial" w:cs="Arial"/>
          <w:sz w:val="24"/>
          <w:szCs w:val="24"/>
          <w:lang w:val="en-IN"/>
        </w:rPr>
        <w:t>       For each (</w:t>
      </w:r>
      <w:r w:rsidRPr="003021F2">
        <w:rPr>
          <w:rFonts w:ascii="Cambria Math" w:hAnsi="Cambria Math" w:cs="Cambria Math"/>
          <w:sz w:val="24"/>
          <w:szCs w:val="24"/>
          <w:lang w:val="en-IN"/>
        </w:rPr>
        <w:t>𝑥</w:t>
      </w:r>
      <w:r w:rsidRPr="003021F2">
        <w:rPr>
          <w:rFonts w:ascii="Arial" w:hAnsi="Arial" w:cs="Arial"/>
          <w:sz w:val="24"/>
          <w:szCs w:val="24"/>
          <w:lang w:val="en-IN"/>
        </w:rPr>
        <w:t>, t), in training examples, Do</w:t>
      </w:r>
    </w:p>
    <w:p w:rsidR="00696DC3" w:rsidRPr="003021F2" w:rsidRDefault="00696DC3" w:rsidP="00696DC3">
      <w:pPr>
        <w:rPr>
          <w:rFonts w:ascii="Arial" w:hAnsi="Arial" w:cs="Arial"/>
          <w:sz w:val="24"/>
          <w:szCs w:val="24"/>
          <w:lang w:val="en-IN"/>
        </w:rPr>
      </w:pPr>
      <w:r w:rsidRPr="003021F2">
        <w:rPr>
          <w:rFonts w:ascii="Arial" w:hAnsi="Arial" w:cs="Arial"/>
          <w:sz w:val="24"/>
          <w:szCs w:val="24"/>
          <w:lang w:val="en-IN"/>
        </w:rPr>
        <w:t>           Propagate the input forward through the network:</w:t>
      </w:r>
    </w:p>
    <w:p w:rsidR="00696DC3" w:rsidRPr="003021F2" w:rsidRDefault="00696DC3" w:rsidP="00696DC3">
      <w:pPr>
        <w:rPr>
          <w:rFonts w:ascii="Arial" w:hAnsi="Arial" w:cs="Arial"/>
          <w:sz w:val="24"/>
          <w:szCs w:val="24"/>
          <w:lang w:val="en-IN"/>
        </w:rPr>
      </w:pPr>
      <w:r w:rsidRPr="003021F2">
        <w:rPr>
          <w:rFonts w:ascii="Arial" w:hAnsi="Arial" w:cs="Arial"/>
          <w:sz w:val="24"/>
          <w:szCs w:val="24"/>
          <w:lang w:val="en-IN"/>
        </w:rPr>
        <w:lastRenderedPageBreak/>
        <w:t xml:space="preserve">               1. Input the instance </w:t>
      </w:r>
      <w:r w:rsidRPr="003021F2">
        <w:rPr>
          <w:rFonts w:ascii="Cambria Math" w:hAnsi="Cambria Math" w:cs="Cambria Math"/>
          <w:sz w:val="24"/>
          <w:szCs w:val="24"/>
          <w:lang w:val="en-IN"/>
        </w:rPr>
        <w:t>𝑥</w:t>
      </w:r>
      <w:r w:rsidRPr="003021F2">
        <w:rPr>
          <w:rFonts w:ascii="Arial" w:hAnsi="Arial" w:cs="Arial"/>
          <w:sz w:val="24"/>
          <w:szCs w:val="24"/>
          <w:lang w:val="en-IN"/>
        </w:rPr>
        <w:t xml:space="preserve">, to the network and compute the output </w:t>
      </w:r>
      <w:proofErr w:type="spellStart"/>
      <w:r w:rsidRPr="003021F2">
        <w:rPr>
          <w:rFonts w:ascii="Arial" w:hAnsi="Arial" w:cs="Arial"/>
          <w:sz w:val="24"/>
          <w:szCs w:val="24"/>
          <w:lang w:val="en-IN"/>
        </w:rPr>
        <w:t>o</w:t>
      </w:r>
      <w:r w:rsidRPr="003021F2">
        <w:rPr>
          <w:rFonts w:ascii="Arial" w:hAnsi="Arial" w:cs="Arial"/>
          <w:sz w:val="24"/>
          <w:szCs w:val="24"/>
          <w:vertAlign w:val="subscript"/>
          <w:lang w:val="en-IN"/>
        </w:rPr>
        <w:t>u</w:t>
      </w:r>
      <w:proofErr w:type="spellEnd"/>
      <w:r w:rsidRPr="003021F2">
        <w:rPr>
          <w:rFonts w:ascii="Arial" w:hAnsi="Arial" w:cs="Arial"/>
          <w:sz w:val="24"/>
          <w:szCs w:val="24"/>
          <w:lang w:val="en-IN"/>
        </w:rPr>
        <w:t> of every unit u in the network.</w:t>
      </w:r>
    </w:p>
    <w:p w:rsidR="00696DC3" w:rsidRPr="003021F2" w:rsidRDefault="00696DC3" w:rsidP="00696DC3">
      <w:pPr>
        <w:rPr>
          <w:rFonts w:ascii="Arial" w:hAnsi="Arial" w:cs="Arial"/>
          <w:sz w:val="24"/>
          <w:szCs w:val="24"/>
          <w:lang w:val="en-IN"/>
        </w:rPr>
      </w:pPr>
      <w:r w:rsidRPr="003021F2">
        <w:rPr>
          <w:rFonts w:ascii="Arial" w:hAnsi="Arial" w:cs="Arial"/>
          <w:sz w:val="24"/>
          <w:szCs w:val="24"/>
          <w:lang w:val="en-IN"/>
        </w:rPr>
        <w:t>           Propagate the errors backward through the network</w:t>
      </w:r>
    </w:p>
    <w:p w:rsidR="00696DC3" w:rsidRPr="003021F2" w:rsidRDefault="00696DC3" w:rsidP="00696DC3">
      <w:pPr>
        <w:rPr>
          <w:rFonts w:ascii="Arial" w:hAnsi="Arial" w:cs="Arial"/>
          <w:sz w:val="24"/>
          <w:szCs w:val="24"/>
          <w:lang w:val="en-IN"/>
        </w:rPr>
      </w:pPr>
      <w:r w:rsidRPr="003021F2">
        <w:rPr>
          <w:rFonts w:ascii="Arial" w:hAnsi="Arial" w:cs="Arial"/>
          <w:sz w:val="24"/>
          <w:szCs w:val="24"/>
          <w:lang w:val="en-IN"/>
        </w:rPr>
        <w:t xml:space="preserve">               2. For each network unit k, calculate its error term </w:t>
      </w:r>
      <w:proofErr w:type="spellStart"/>
      <w:r w:rsidRPr="003021F2">
        <w:rPr>
          <w:rFonts w:ascii="Arial" w:hAnsi="Arial" w:cs="Arial"/>
          <w:sz w:val="24"/>
          <w:szCs w:val="24"/>
          <w:lang w:val="en-IN"/>
        </w:rPr>
        <w:t>δ</w:t>
      </w:r>
      <w:r w:rsidRPr="003021F2">
        <w:rPr>
          <w:rFonts w:ascii="Arial" w:hAnsi="Arial" w:cs="Arial"/>
          <w:sz w:val="24"/>
          <w:szCs w:val="24"/>
          <w:vertAlign w:val="subscript"/>
          <w:lang w:val="en-IN"/>
        </w:rPr>
        <w:t>k</w:t>
      </w:r>
      <w:proofErr w:type="spellEnd"/>
    </w:p>
    <w:p w:rsidR="00696DC3" w:rsidRPr="003021F2" w:rsidRDefault="00696DC3" w:rsidP="00696DC3">
      <w:pPr>
        <w:rPr>
          <w:rFonts w:ascii="Arial" w:hAnsi="Arial" w:cs="Arial"/>
          <w:sz w:val="24"/>
          <w:szCs w:val="24"/>
          <w:lang w:val="en-IN"/>
        </w:rPr>
      </w:pPr>
      <w:r w:rsidRPr="003021F2">
        <w:rPr>
          <w:rFonts w:ascii="Arial" w:hAnsi="Arial" w:cs="Arial"/>
          <w:noProof/>
          <w:sz w:val="24"/>
          <w:szCs w:val="24"/>
          <w:lang w:val="en-IN"/>
        </w:rPr>
        <w:drawing>
          <wp:inline distT="0" distB="0" distL="0" distR="0">
            <wp:extent cx="3238500" cy="428625"/>
            <wp:effectExtent l="0" t="0" r="0" b="9525"/>
            <wp:docPr id="9407470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0" cy="428625"/>
                    </a:xfrm>
                    <a:prstGeom prst="rect">
                      <a:avLst/>
                    </a:prstGeom>
                    <a:noFill/>
                    <a:ln>
                      <a:noFill/>
                    </a:ln>
                  </pic:spPr>
                </pic:pic>
              </a:graphicData>
            </a:graphic>
          </wp:inline>
        </w:drawing>
      </w:r>
    </w:p>
    <w:p w:rsidR="00696DC3" w:rsidRPr="003021F2" w:rsidRDefault="00696DC3" w:rsidP="00696DC3">
      <w:pPr>
        <w:rPr>
          <w:rFonts w:ascii="Arial" w:hAnsi="Arial" w:cs="Arial"/>
          <w:sz w:val="24"/>
          <w:szCs w:val="24"/>
          <w:lang w:val="en-IN"/>
        </w:rPr>
      </w:pPr>
      <w:r w:rsidRPr="003021F2">
        <w:rPr>
          <w:rFonts w:ascii="Arial" w:hAnsi="Arial" w:cs="Arial"/>
          <w:sz w:val="24"/>
          <w:szCs w:val="24"/>
          <w:lang w:val="en-IN"/>
        </w:rPr>
        <w:t xml:space="preserve">               3. For each network unit h, calculate its error term </w:t>
      </w:r>
      <w:proofErr w:type="spellStart"/>
      <w:r w:rsidRPr="003021F2">
        <w:rPr>
          <w:rFonts w:ascii="Arial" w:hAnsi="Arial" w:cs="Arial"/>
          <w:sz w:val="24"/>
          <w:szCs w:val="24"/>
          <w:lang w:val="en-IN"/>
        </w:rPr>
        <w:t>δ</w:t>
      </w:r>
      <w:r w:rsidRPr="003021F2">
        <w:rPr>
          <w:rFonts w:ascii="Arial" w:hAnsi="Arial" w:cs="Arial"/>
          <w:sz w:val="24"/>
          <w:szCs w:val="24"/>
          <w:vertAlign w:val="subscript"/>
          <w:lang w:val="en-IN"/>
        </w:rPr>
        <w:t>h</w:t>
      </w:r>
      <w:proofErr w:type="spellEnd"/>
    </w:p>
    <w:p w:rsidR="00696DC3" w:rsidRPr="003021F2" w:rsidRDefault="00696DC3" w:rsidP="00696DC3">
      <w:pPr>
        <w:rPr>
          <w:rFonts w:ascii="Arial" w:hAnsi="Arial" w:cs="Arial"/>
          <w:sz w:val="24"/>
          <w:szCs w:val="24"/>
          <w:lang w:val="en-IN"/>
        </w:rPr>
      </w:pPr>
      <w:r w:rsidRPr="003021F2">
        <w:rPr>
          <w:rFonts w:ascii="Arial" w:hAnsi="Arial" w:cs="Arial"/>
          <w:noProof/>
          <w:sz w:val="24"/>
          <w:szCs w:val="24"/>
          <w:lang w:val="en-IN"/>
        </w:rPr>
        <w:drawing>
          <wp:inline distT="0" distB="0" distL="0" distR="0">
            <wp:extent cx="3552825" cy="523875"/>
            <wp:effectExtent l="0" t="0" r="9525" b="9525"/>
            <wp:docPr id="2801069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2825" cy="523875"/>
                    </a:xfrm>
                    <a:prstGeom prst="rect">
                      <a:avLst/>
                    </a:prstGeom>
                    <a:noFill/>
                    <a:ln>
                      <a:noFill/>
                    </a:ln>
                  </pic:spPr>
                </pic:pic>
              </a:graphicData>
            </a:graphic>
          </wp:inline>
        </w:drawing>
      </w:r>
    </w:p>
    <w:p w:rsidR="00696DC3" w:rsidRPr="003021F2" w:rsidRDefault="00696DC3" w:rsidP="00696DC3">
      <w:pPr>
        <w:rPr>
          <w:rFonts w:ascii="Arial" w:hAnsi="Arial" w:cs="Arial"/>
          <w:sz w:val="24"/>
          <w:szCs w:val="24"/>
          <w:lang w:val="en-IN"/>
        </w:rPr>
      </w:pPr>
      <w:r w:rsidRPr="003021F2">
        <w:rPr>
          <w:rFonts w:ascii="Arial" w:hAnsi="Arial" w:cs="Arial"/>
          <w:sz w:val="24"/>
          <w:szCs w:val="24"/>
          <w:lang w:val="en-IN"/>
        </w:rPr>
        <w:t xml:space="preserve">               4. Update each network weight </w:t>
      </w:r>
      <w:proofErr w:type="spellStart"/>
      <w:r w:rsidRPr="003021F2">
        <w:rPr>
          <w:rFonts w:ascii="Arial" w:hAnsi="Arial" w:cs="Arial"/>
          <w:sz w:val="24"/>
          <w:szCs w:val="24"/>
          <w:lang w:val="en-IN"/>
        </w:rPr>
        <w:t>w</w:t>
      </w:r>
      <w:r w:rsidRPr="003021F2">
        <w:rPr>
          <w:rFonts w:ascii="Arial" w:hAnsi="Arial" w:cs="Arial"/>
          <w:sz w:val="24"/>
          <w:szCs w:val="24"/>
          <w:vertAlign w:val="subscript"/>
          <w:lang w:val="en-IN"/>
        </w:rPr>
        <w:t>ji</w:t>
      </w:r>
      <w:proofErr w:type="spellEnd"/>
    </w:p>
    <w:p w:rsidR="00696DC3" w:rsidRPr="003021F2" w:rsidRDefault="00696DC3" w:rsidP="00696DC3">
      <w:pPr>
        <w:rPr>
          <w:rFonts w:ascii="Arial" w:hAnsi="Arial" w:cs="Arial"/>
          <w:sz w:val="24"/>
          <w:szCs w:val="24"/>
          <w:lang w:val="en-IN"/>
        </w:rPr>
      </w:pPr>
      <w:r w:rsidRPr="003021F2">
        <w:rPr>
          <w:rFonts w:ascii="Arial" w:hAnsi="Arial" w:cs="Arial"/>
          <w:noProof/>
          <w:sz w:val="24"/>
          <w:szCs w:val="24"/>
          <w:lang w:val="en-IN"/>
        </w:rPr>
        <w:drawing>
          <wp:inline distT="0" distB="0" distL="0" distR="0">
            <wp:extent cx="3267075" cy="1409700"/>
            <wp:effectExtent l="0" t="0" r="9525" b="0"/>
            <wp:docPr id="5727658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7075" cy="1409700"/>
                    </a:xfrm>
                    <a:prstGeom prst="rect">
                      <a:avLst/>
                    </a:prstGeom>
                    <a:noFill/>
                    <a:ln>
                      <a:noFill/>
                    </a:ln>
                  </pic:spPr>
                </pic:pic>
              </a:graphicData>
            </a:graphic>
          </wp:inline>
        </w:drawing>
      </w:r>
    </w:p>
    <w:p w:rsidR="00380124" w:rsidRPr="003021F2" w:rsidRDefault="00380124" w:rsidP="00F1741B">
      <w:pPr>
        <w:rPr>
          <w:rFonts w:ascii="Arial" w:hAnsi="Arial" w:cs="Arial"/>
          <w:sz w:val="24"/>
          <w:szCs w:val="24"/>
          <w:lang w:val="en-IN"/>
        </w:rPr>
      </w:pPr>
    </w:p>
    <w:p w:rsidR="00A82FE6" w:rsidRPr="003021F2" w:rsidRDefault="00A82FE6" w:rsidP="00A82FE6">
      <w:pPr>
        <w:rPr>
          <w:rFonts w:ascii="Arial" w:hAnsi="Arial" w:cs="Arial"/>
          <w:b/>
          <w:bCs/>
          <w:sz w:val="24"/>
          <w:szCs w:val="24"/>
          <w:lang w:val="en-IN"/>
        </w:rPr>
      </w:pPr>
      <w:r w:rsidRPr="003021F2">
        <w:rPr>
          <w:rFonts w:ascii="Arial" w:hAnsi="Arial" w:cs="Arial"/>
          <w:b/>
          <w:bCs/>
          <w:sz w:val="24"/>
          <w:szCs w:val="24"/>
          <w:lang w:val="en-IN"/>
        </w:rPr>
        <w:t>Gradient Descent and Delta Rule in ANN</w:t>
      </w:r>
    </w:p>
    <w:p w:rsidR="00A82FE6" w:rsidRPr="003021F2" w:rsidRDefault="00A82FE6" w:rsidP="00A82FE6">
      <w:pPr>
        <w:rPr>
          <w:rFonts w:ascii="Arial" w:hAnsi="Arial" w:cs="Arial"/>
          <w:sz w:val="24"/>
          <w:szCs w:val="24"/>
          <w:lang w:val="en-IN"/>
        </w:rPr>
      </w:pPr>
      <w:r w:rsidRPr="003021F2">
        <w:rPr>
          <w:rFonts w:ascii="Arial" w:hAnsi="Arial" w:cs="Arial"/>
          <w:sz w:val="24"/>
          <w:szCs w:val="24"/>
          <w:lang w:val="en-IN"/>
        </w:rPr>
        <w:t>Gradient Descent and the Delta Rule is used separate the Non-Linearly Separable data.</w:t>
      </w:r>
    </w:p>
    <w:p w:rsidR="00A82FE6" w:rsidRPr="003021F2" w:rsidRDefault="00A82FE6" w:rsidP="00A82FE6">
      <w:pPr>
        <w:rPr>
          <w:rFonts w:ascii="Arial" w:hAnsi="Arial" w:cs="Arial"/>
          <w:sz w:val="24"/>
          <w:szCs w:val="24"/>
          <w:lang w:val="en-IN"/>
        </w:rPr>
      </w:pPr>
      <w:r w:rsidRPr="003021F2">
        <w:rPr>
          <w:rFonts w:ascii="Arial" w:hAnsi="Arial" w:cs="Arial"/>
          <w:sz w:val="24"/>
          <w:szCs w:val="24"/>
          <w:lang w:val="en-IN"/>
        </w:rPr>
        <w:t>Weights are updated using the following rule,</w:t>
      </w:r>
    </w:p>
    <w:p w:rsidR="00A82FE6" w:rsidRPr="003021F2" w:rsidRDefault="00A82FE6" w:rsidP="00A82FE6">
      <w:pPr>
        <w:rPr>
          <w:rFonts w:ascii="Arial" w:hAnsi="Arial" w:cs="Arial"/>
          <w:sz w:val="24"/>
          <w:szCs w:val="24"/>
          <w:lang w:val="en-IN"/>
        </w:rPr>
      </w:pPr>
      <w:r w:rsidRPr="003021F2">
        <w:rPr>
          <w:rFonts w:ascii="Arial" w:hAnsi="Arial" w:cs="Arial"/>
          <w:noProof/>
          <w:sz w:val="24"/>
          <w:szCs w:val="24"/>
          <w:lang w:val="en-IN"/>
        </w:rPr>
        <w:drawing>
          <wp:inline distT="0" distB="0" distL="0" distR="0">
            <wp:extent cx="1590675" cy="495300"/>
            <wp:effectExtent l="0" t="0" r="9525" b="0"/>
            <wp:docPr id="2887378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0675" cy="495300"/>
                    </a:xfrm>
                    <a:prstGeom prst="rect">
                      <a:avLst/>
                    </a:prstGeom>
                    <a:noFill/>
                    <a:ln>
                      <a:noFill/>
                    </a:ln>
                  </pic:spPr>
                </pic:pic>
              </a:graphicData>
            </a:graphic>
          </wp:inline>
        </w:drawing>
      </w:r>
    </w:p>
    <w:p w:rsidR="00A82FE6" w:rsidRPr="003021F2" w:rsidRDefault="00A82FE6" w:rsidP="00A82FE6">
      <w:pPr>
        <w:rPr>
          <w:rFonts w:ascii="Arial" w:hAnsi="Arial" w:cs="Arial"/>
          <w:sz w:val="24"/>
          <w:szCs w:val="24"/>
          <w:lang w:val="en-IN"/>
        </w:rPr>
      </w:pPr>
      <w:r w:rsidRPr="003021F2">
        <w:rPr>
          <w:rFonts w:ascii="Arial" w:hAnsi="Arial" w:cs="Arial"/>
          <w:sz w:val="24"/>
          <w:szCs w:val="24"/>
          <w:lang w:val="en-IN"/>
        </w:rPr>
        <w:t>Where,</w:t>
      </w:r>
    </w:p>
    <w:p w:rsidR="00A82FE6" w:rsidRPr="003021F2" w:rsidRDefault="00A82FE6" w:rsidP="00A82FE6">
      <w:pPr>
        <w:rPr>
          <w:rFonts w:ascii="Arial" w:hAnsi="Arial" w:cs="Arial"/>
          <w:sz w:val="24"/>
          <w:szCs w:val="24"/>
          <w:lang w:val="en-IN"/>
        </w:rPr>
      </w:pPr>
      <w:r w:rsidRPr="003021F2">
        <w:rPr>
          <w:rFonts w:ascii="Arial" w:hAnsi="Arial" w:cs="Arial"/>
          <w:noProof/>
          <w:sz w:val="24"/>
          <w:szCs w:val="24"/>
          <w:lang w:val="en-IN"/>
        </w:rPr>
        <w:drawing>
          <wp:inline distT="0" distB="0" distL="0" distR="0">
            <wp:extent cx="1800225" cy="457200"/>
            <wp:effectExtent l="0" t="0" r="9525" b="0"/>
            <wp:docPr id="6302049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0225" cy="457200"/>
                    </a:xfrm>
                    <a:prstGeom prst="rect">
                      <a:avLst/>
                    </a:prstGeom>
                    <a:noFill/>
                    <a:ln>
                      <a:noFill/>
                    </a:ln>
                  </pic:spPr>
                </pic:pic>
              </a:graphicData>
            </a:graphic>
          </wp:inline>
        </w:drawing>
      </w:r>
    </w:p>
    <w:p w:rsidR="00A82FE6" w:rsidRPr="003021F2" w:rsidRDefault="00A82FE6" w:rsidP="00A82FE6">
      <w:pPr>
        <w:rPr>
          <w:rFonts w:ascii="Arial" w:hAnsi="Arial" w:cs="Arial"/>
          <w:b/>
          <w:bCs/>
          <w:sz w:val="24"/>
          <w:szCs w:val="24"/>
          <w:lang w:val="en-IN"/>
        </w:rPr>
      </w:pPr>
      <w:r w:rsidRPr="003021F2">
        <w:rPr>
          <w:rFonts w:ascii="Arial" w:hAnsi="Arial" w:cs="Arial"/>
          <w:b/>
          <w:bCs/>
          <w:sz w:val="24"/>
          <w:szCs w:val="24"/>
          <w:lang w:val="en-IN"/>
        </w:rPr>
        <w:t>Gradient Descent Algorithm</w:t>
      </w:r>
    </w:p>
    <w:p w:rsidR="008C2841" w:rsidRPr="003021F2" w:rsidRDefault="00676CD4" w:rsidP="004A282A">
      <w:pPr>
        <w:rPr>
          <w:rFonts w:ascii="Arial" w:hAnsi="Arial" w:cs="Arial"/>
          <w:sz w:val="24"/>
          <w:szCs w:val="24"/>
          <w:lang w:val="en-IN"/>
        </w:rPr>
      </w:pPr>
      <w:r w:rsidRPr="003021F2">
        <w:rPr>
          <w:rFonts w:ascii="Arial" w:hAnsi="Arial" w:cs="Arial"/>
          <w:noProof/>
          <w:sz w:val="24"/>
          <w:szCs w:val="24"/>
        </w:rPr>
        <w:lastRenderedPageBreak/>
        <w:drawing>
          <wp:inline distT="0" distB="0" distL="0" distR="0">
            <wp:extent cx="5486400" cy="2705100"/>
            <wp:effectExtent l="0" t="0" r="0" b="0"/>
            <wp:docPr id="13153915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2705100"/>
                    </a:xfrm>
                    <a:prstGeom prst="rect">
                      <a:avLst/>
                    </a:prstGeom>
                    <a:noFill/>
                    <a:ln>
                      <a:noFill/>
                    </a:ln>
                  </pic:spPr>
                </pic:pic>
              </a:graphicData>
            </a:graphic>
          </wp:inline>
        </w:drawing>
      </w:r>
    </w:p>
    <w:p w:rsidR="00676CD4" w:rsidRPr="003021F2" w:rsidRDefault="00676CD4" w:rsidP="004A282A">
      <w:pPr>
        <w:rPr>
          <w:rFonts w:ascii="Arial" w:hAnsi="Arial" w:cs="Arial"/>
          <w:sz w:val="24"/>
          <w:szCs w:val="24"/>
          <w:lang w:val="en-IN"/>
        </w:rPr>
      </w:pPr>
    </w:p>
    <w:p w:rsidR="00550BFD" w:rsidRPr="003021F2" w:rsidRDefault="00550BFD" w:rsidP="00550BFD">
      <w:pPr>
        <w:rPr>
          <w:rFonts w:ascii="Arial" w:hAnsi="Arial" w:cs="Arial"/>
          <w:sz w:val="24"/>
          <w:szCs w:val="24"/>
          <w:lang w:val="en-IN"/>
        </w:rPr>
      </w:pPr>
      <w:r w:rsidRPr="003021F2">
        <w:rPr>
          <w:rFonts w:ascii="Arial" w:hAnsi="Arial" w:cs="Arial"/>
          <w:b/>
          <w:bCs/>
          <w:sz w:val="24"/>
          <w:szCs w:val="24"/>
          <w:lang w:val="en-IN"/>
        </w:rPr>
        <w:t>Gradient descent is an important general paradigm for learning.</w:t>
      </w:r>
    </w:p>
    <w:p w:rsidR="00550BFD" w:rsidRPr="003021F2" w:rsidRDefault="00550BFD" w:rsidP="00550BFD">
      <w:pPr>
        <w:rPr>
          <w:rFonts w:ascii="Arial" w:hAnsi="Arial" w:cs="Arial"/>
          <w:sz w:val="24"/>
          <w:szCs w:val="24"/>
          <w:lang w:val="en-IN"/>
        </w:rPr>
      </w:pPr>
      <w:r w:rsidRPr="003021F2">
        <w:rPr>
          <w:rFonts w:ascii="Arial" w:hAnsi="Arial" w:cs="Arial"/>
          <w:sz w:val="24"/>
          <w:szCs w:val="24"/>
          <w:lang w:val="en-IN"/>
        </w:rPr>
        <w:t>It is a strategy for searching through a large or infinite hypothesis space that can be applied whenever</w:t>
      </w:r>
    </w:p>
    <w:p w:rsidR="00550BFD" w:rsidRPr="003021F2" w:rsidRDefault="00550BFD" w:rsidP="00550BFD">
      <w:pPr>
        <w:numPr>
          <w:ilvl w:val="0"/>
          <w:numId w:val="24"/>
        </w:numPr>
        <w:rPr>
          <w:rFonts w:ascii="Arial" w:hAnsi="Arial" w:cs="Arial"/>
          <w:sz w:val="24"/>
          <w:szCs w:val="24"/>
          <w:lang w:val="en-IN"/>
        </w:rPr>
      </w:pPr>
      <w:r w:rsidRPr="003021F2">
        <w:rPr>
          <w:rFonts w:ascii="Arial" w:hAnsi="Arial" w:cs="Arial"/>
          <w:sz w:val="24"/>
          <w:szCs w:val="24"/>
          <w:lang w:val="en-IN"/>
        </w:rPr>
        <w:t>the hypothesis space contains continuously parameterized hypotheses (e.g., the weights in a linear unit), and</w:t>
      </w:r>
    </w:p>
    <w:p w:rsidR="00550BFD" w:rsidRPr="003021F2" w:rsidRDefault="00550BFD" w:rsidP="00550BFD">
      <w:pPr>
        <w:numPr>
          <w:ilvl w:val="0"/>
          <w:numId w:val="24"/>
        </w:numPr>
        <w:rPr>
          <w:rFonts w:ascii="Arial" w:hAnsi="Arial" w:cs="Arial"/>
          <w:sz w:val="24"/>
          <w:szCs w:val="24"/>
          <w:lang w:val="en-IN"/>
        </w:rPr>
      </w:pPr>
      <w:r w:rsidRPr="003021F2">
        <w:rPr>
          <w:rFonts w:ascii="Arial" w:hAnsi="Arial" w:cs="Arial"/>
          <w:sz w:val="24"/>
          <w:szCs w:val="24"/>
          <w:lang w:val="en-IN"/>
        </w:rPr>
        <w:t>the error can be differentiated with respect to these hypothesis parameters.</w:t>
      </w:r>
    </w:p>
    <w:p w:rsidR="00FD62B4" w:rsidRPr="003021F2" w:rsidRDefault="00FD62B4" w:rsidP="00FD62B4">
      <w:pPr>
        <w:rPr>
          <w:rFonts w:ascii="Arial" w:hAnsi="Arial" w:cs="Arial"/>
          <w:sz w:val="24"/>
          <w:szCs w:val="24"/>
          <w:lang w:val="en-IN"/>
        </w:rPr>
      </w:pPr>
      <w:r w:rsidRPr="003021F2">
        <w:rPr>
          <w:rFonts w:ascii="Arial" w:hAnsi="Arial" w:cs="Arial"/>
          <w:b/>
          <w:bCs/>
          <w:sz w:val="24"/>
          <w:szCs w:val="24"/>
          <w:lang w:val="en-IN"/>
        </w:rPr>
        <w:t>The key practical difficulties in applying gradient descent are</w:t>
      </w:r>
    </w:p>
    <w:p w:rsidR="00FD62B4" w:rsidRPr="003021F2" w:rsidRDefault="00FD62B4" w:rsidP="00FD62B4">
      <w:pPr>
        <w:numPr>
          <w:ilvl w:val="0"/>
          <w:numId w:val="25"/>
        </w:numPr>
        <w:rPr>
          <w:rFonts w:ascii="Arial" w:hAnsi="Arial" w:cs="Arial"/>
          <w:sz w:val="24"/>
          <w:szCs w:val="24"/>
          <w:lang w:val="en-IN"/>
        </w:rPr>
      </w:pPr>
      <w:r w:rsidRPr="003021F2">
        <w:rPr>
          <w:rFonts w:ascii="Arial" w:hAnsi="Arial" w:cs="Arial"/>
          <w:sz w:val="24"/>
          <w:szCs w:val="24"/>
          <w:lang w:val="en-IN"/>
        </w:rPr>
        <w:t>Converging to a local minimum can sometimes be quite slow (i.e., it can require many thousands of gradient descent steps), and</w:t>
      </w:r>
    </w:p>
    <w:p w:rsidR="00FD62B4" w:rsidRDefault="00FD62B4" w:rsidP="00FD62B4">
      <w:pPr>
        <w:numPr>
          <w:ilvl w:val="0"/>
          <w:numId w:val="25"/>
        </w:numPr>
        <w:rPr>
          <w:rFonts w:ascii="Arial" w:hAnsi="Arial" w:cs="Arial"/>
          <w:sz w:val="24"/>
          <w:szCs w:val="24"/>
          <w:lang w:val="en-IN"/>
        </w:rPr>
      </w:pPr>
      <w:r w:rsidRPr="003021F2">
        <w:rPr>
          <w:rFonts w:ascii="Arial" w:hAnsi="Arial" w:cs="Arial"/>
          <w:sz w:val="24"/>
          <w:szCs w:val="24"/>
          <w:lang w:val="en-IN"/>
        </w:rPr>
        <w:t>If there are multiple local minima in the error surface, then there is no guarantee that the procedure will find the global minimum.</w:t>
      </w:r>
    </w:p>
    <w:p w:rsidR="00210451" w:rsidRDefault="00210451" w:rsidP="00210451">
      <w:pPr>
        <w:rPr>
          <w:rFonts w:ascii="Arial" w:hAnsi="Arial" w:cs="Arial"/>
          <w:sz w:val="24"/>
          <w:szCs w:val="24"/>
          <w:lang w:val="en-IN"/>
        </w:rPr>
      </w:pPr>
    </w:p>
    <w:p w:rsidR="00A06D0A" w:rsidRDefault="00A06D0A" w:rsidP="00210451">
      <w:pPr>
        <w:rPr>
          <w:rFonts w:ascii="Arial" w:hAnsi="Arial" w:cs="Arial"/>
          <w:sz w:val="24"/>
          <w:szCs w:val="24"/>
          <w:lang w:val="en-IN"/>
        </w:rPr>
      </w:pPr>
    </w:p>
    <w:p w:rsidR="00A06D0A" w:rsidRPr="00A06D0A" w:rsidRDefault="00A06D0A" w:rsidP="00A06D0A">
      <w:pPr>
        <w:rPr>
          <w:rFonts w:ascii="Arial" w:hAnsi="Arial" w:cs="Arial"/>
          <w:b/>
          <w:bCs/>
          <w:sz w:val="24"/>
          <w:szCs w:val="24"/>
          <w:lang w:val="en-IN"/>
        </w:rPr>
      </w:pPr>
      <w:r w:rsidRPr="00A06D0A">
        <w:rPr>
          <w:rFonts w:ascii="Arial" w:hAnsi="Arial" w:cs="Arial"/>
          <w:b/>
          <w:bCs/>
          <w:sz w:val="24"/>
          <w:szCs w:val="24"/>
          <w:lang w:val="en-IN"/>
        </w:rPr>
        <w:t>What is an Activation Function?</w:t>
      </w:r>
    </w:p>
    <w:p w:rsidR="00A06D0A" w:rsidRPr="00A06D0A" w:rsidRDefault="00A06D0A" w:rsidP="00A06D0A">
      <w:pPr>
        <w:rPr>
          <w:rFonts w:ascii="Arial" w:hAnsi="Arial" w:cs="Arial"/>
          <w:sz w:val="24"/>
          <w:szCs w:val="24"/>
          <w:lang w:val="en-IN"/>
        </w:rPr>
      </w:pPr>
      <w:r w:rsidRPr="00A06D0A">
        <w:rPr>
          <w:rFonts w:ascii="Arial" w:hAnsi="Arial" w:cs="Arial"/>
          <w:sz w:val="24"/>
          <w:szCs w:val="24"/>
          <w:lang w:val="en-IN"/>
        </w:rPr>
        <w:t xml:space="preserve">An activation function in the context of neural networks is a mathematical function applied to the output of a neuron. The purpose of an activation function is to introduce non-linearity into the model, allowing the network to learn and </w:t>
      </w:r>
      <w:r w:rsidRPr="00A06D0A">
        <w:rPr>
          <w:rFonts w:ascii="Arial" w:hAnsi="Arial" w:cs="Arial"/>
          <w:sz w:val="24"/>
          <w:szCs w:val="24"/>
          <w:lang w:val="en-IN"/>
        </w:rPr>
        <w:lastRenderedPageBreak/>
        <w:t>represent complex patterns in the data. Without non-linearity, a neural network would essentially behave like a linear regression model, regardless of the number of layers it has.</w:t>
      </w:r>
    </w:p>
    <w:p w:rsidR="00A06D0A" w:rsidRPr="00A06D0A" w:rsidRDefault="00A06D0A" w:rsidP="00A06D0A">
      <w:pPr>
        <w:rPr>
          <w:rFonts w:ascii="Arial" w:hAnsi="Arial" w:cs="Arial"/>
          <w:sz w:val="24"/>
          <w:szCs w:val="24"/>
          <w:lang w:val="en-IN"/>
        </w:rPr>
      </w:pPr>
      <w:r w:rsidRPr="00A06D0A">
        <w:rPr>
          <w:rFonts w:ascii="Arial" w:hAnsi="Arial" w:cs="Arial"/>
          <w:sz w:val="24"/>
          <w:szCs w:val="24"/>
          <w:lang w:val="en-IN"/>
        </w:rPr>
        <w:t>The activation function decides whether a neuron should be activated or not by calculating the weighted sum and further adding bias to it. The purpose of the activation function is to introduce non-linearity into the output of a neuron. </w:t>
      </w:r>
    </w:p>
    <w:p w:rsidR="00A06D0A" w:rsidRPr="00A06D0A" w:rsidRDefault="00A06D0A" w:rsidP="00A06D0A">
      <w:pPr>
        <w:rPr>
          <w:rFonts w:ascii="Arial" w:hAnsi="Arial" w:cs="Arial"/>
          <w:sz w:val="24"/>
          <w:szCs w:val="24"/>
          <w:lang w:val="en-IN"/>
        </w:rPr>
      </w:pPr>
      <w:r w:rsidRPr="00A06D0A">
        <w:rPr>
          <w:rFonts w:ascii="Arial" w:hAnsi="Arial" w:cs="Arial"/>
          <w:b/>
          <w:bCs/>
          <w:sz w:val="24"/>
          <w:szCs w:val="24"/>
          <w:lang w:val="en-IN"/>
        </w:rPr>
        <w:t>Explanation:</w:t>
      </w:r>
      <w:r w:rsidRPr="00A06D0A">
        <w:rPr>
          <w:rFonts w:ascii="Arial" w:hAnsi="Arial" w:cs="Arial"/>
          <w:sz w:val="24"/>
          <w:szCs w:val="24"/>
          <w:lang w:val="en-IN"/>
        </w:rPr>
        <w:t> We know, the neural network has neurons that work in correspondence with </w:t>
      </w:r>
      <w:r w:rsidRPr="00A06D0A">
        <w:rPr>
          <w:rFonts w:ascii="Arial" w:hAnsi="Arial" w:cs="Arial"/>
          <w:i/>
          <w:iCs/>
          <w:sz w:val="24"/>
          <w:szCs w:val="24"/>
          <w:lang w:val="en-IN"/>
        </w:rPr>
        <w:t>weight, bias,</w:t>
      </w:r>
      <w:r w:rsidRPr="00A06D0A">
        <w:rPr>
          <w:rFonts w:ascii="Arial" w:hAnsi="Arial" w:cs="Arial"/>
          <w:sz w:val="24"/>
          <w:szCs w:val="24"/>
          <w:lang w:val="en-IN"/>
        </w:rPr>
        <w:t> and their respective activation function. In a neural network, we would update the weights and biases of the neurons on the basis of the error at the output. This process is known as </w:t>
      </w:r>
      <w:hyperlink r:id="rId31" w:history="1">
        <w:r w:rsidRPr="00A06D0A">
          <w:rPr>
            <w:rStyle w:val="Hyperlink"/>
            <w:rFonts w:ascii="Arial" w:hAnsi="Arial" w:cs="Arial"/>
            <w:b/>
            <w:bCs/>
            <w:i/>
            <w:iCs/>
            <w:sz w:val="24"/>
            <w:szCs w:val="24"/>
            <w:lang w:val="en-IN"/>
          </w:rPr>
          <w:t>back-propagation</w:t>
        </w:r>
      </w:hyperlink>
      <w:r w:rsidRPr="00A06D0A">
        <w:rPr>
          <w:rFonts w:ascii="Arial" w:hAnsi="Arial" w:cs="Arial"/>
          <w:sz w:val="24"/>
          <w:szCs w:val="24"/>
          <w:lang w:val="en-IN"/>
        </w:rPr>
        <w:t>. Activation functions make the back-propagation possible since the gradients are supplied along with the error to update the weights and biases. </w:t>
      </w:r>
    </w:p>
    <w:p w:rsidR="00A06D0A" w:rsidRPr="00A06D0A" w:rsidRDefault="00A06D0A" w:rsidP="00A06D0A">
      <w:pPr>
        <w:rPr>
          <w:rFonts w:ascii="Arial" w:hAnsi="Arial" w:cs="Arial"/>
          <w:b/>
          <w:bCs/>
          <w:sz w:val="24"/>
          <w:szCs w:val="24"/>
          <w:lang w:val="en-IN"/>
        </w:rPr>
      </w:pPr>
      <w:r w:rsidRPr="00A06D0A">
        <w:rPr>
          <w:rFonts w:ascii="Arial" w:hAnsi="Arial" w:cs="Arial"/>
          <w:b/>
          <w:bCs/>
          <w:sz w:val="24"/>
          <w:szCs w:val="24"/>
          <w:lang w:val="en-IN"/>
        </w:rPr>
        <w:t>Elements of a Neural Network </w:t>
      </w:r>
    </w:p>
    <w:p w:rsidR="00A06D0A" w:rsidRPr="00A06D0A" w:rsidRDefault="00A06D0A" w:rsidP="00A06D0A">
      <w:pPr>
        <w:rPr>
          <w:rFonts w:ascii="Arial" w:hAnsi="Arial" w:cs="Arial"/>
          <w:sz w:val="24"/>
          <w:szCs w:val="24"/>
          <w:lang w:val="en-IN"/>
        </w:rPr>
      </w:pPr>
      <w:r w:rsidRPr="00A06D0A">
        <w:rPr>
          <w:rFonts w:ascii="Arial" w:hAnsi="Arial" w:cs="Arial"/>
          <w:b/>
          <w:bCs/>
          <w:sz w:val="24"/>
          <w:szCs w:val="24"/>
          <w:lang w:val="en-IN"/>
        </w:rPr>
        <w:t>Input Layer:</w:t>
      </w:r>
      <w:r w:rsidRPr="00A06D0A">
        <w:rPr>
          <w:rFonts w:ascii="Arial" w:hAnsi="Arial" w:cs="Arial"/>
          <w:b/>
          <w:bCs/>
          <w:i/>
          <w:iCs/>
          <w:sz w:val="24"/>
          <w:szCs w:val="24"/>
          <w:lang w:val="en-IN"/>
        </w:rPr>
        <w:t> </w:t>
      </w:r>
      <w:r w:rsidRPr="00A06D0A">
        <w:rPr>
          <w:rFonts w:ascii="Arial" w:hAnsi="Arial" w:cs="Arial"/>
          <w:sz w:val="24"/>
          <w:szCs w:val="24"/>
          <w:lang w:val="en-IN"/>
        </w:rPr>
        <w:t>This layer accepts input features. It provides information from the outside world to the network, no computation is performed at this layer, nodes here just pass on the information(features) to the hidden layer. </w:t>
      </w:r>
    </w:p>
    <w:p w:rsidR="00A06D0A" w:rsidRPr="00A06D0A" w:rsidRDefault="00A06D0A" w:rsidP="00A06D0A">
      <w:pPr>
        <w:rPr>
          <w:rFonts w:ascii="Arial" w:hAnsi="Arial" w:cs="Arial"/>
          <w:sz w:val="24"/>
          <w:szCs w:val="24"/>
          <w:lang w:val="en-IN"/>
        </w:rPr>
      </w:pPr>
      <w:r w:rsidRPr="00A06D0A">
        <w:rPr>
          <w:rFonts w:ascii="Arial" w:hAnsi="Arial" w:cs="Arial"/>
          <w:b/>
          <w:bCs/>
          <w:sz w:val="24"/>
          <w:szCs w:val="24"/>
          <w:lang w:val="en-IN"/>
        </w:rPr>
        <w:t>Hidden Layer</w:t>
      </w:r>
      <w:r w:rsidRPr="00A06D0A">
        <w:rPr>
          <w:rFonts w:ascii="Arial" w:hAnsi="Arial" w:cs="Arial"/>
          <w:b/>
          <w:bCs/>
          <w:i/>
          <w:iCs/>
          <w:sz w:val="24"/>
          <w:szCs w:val="24"/>
          <w:lang w:val="en-IN"/>
        </w:rPr>
        <w:t>: </w:t>
      </w:r>
      <w:r w:rsidRPr="00A06D0A">
        <w:rPr>
          <w:rFonts w:ascii="Arial" w:hAnsi="Arial" w:cs="Arial"/>
          <w:sz w:val="24"/>
          <w:szCs w:val="24"/>
          <w:lang w:val="en-IN"/>
        </w:rPr>
        <w:t>Nodes of this layer are not exposed to the outer world, they are part of the abstraction provided by any neural network. The hidden layer performs all sorts of computation on the features entered through the input layer and transfers the result to the output layer. </w:t>
      </w:r>
    </w:p>
    <w:p w:rsidR="00A06D0A" w:rsidRPr="00A06D0A" w:rsidRDefault="00A06D0A" w:rsidP="00A06D0A">
      <w:pPr>
        <w:rPr>
          <w:rFonts w:ascii="Arial" w:hAnsi="Arial" w:cs="Arial"/>
          <w:sz w:val="24"/>
          <w:szCs w:val="24"/>
          <w:lang w:val="en-IN"/>
        </w:rPr>
      </w:pPr>
      <w:r w:rsidRPr="00A06D0A">
        <w:rPr>
          <w:rFonts w:ascii="Arial" w:hAnsi="Arial" w:cs="Arial"/>
          <w:b/>
          <w:bCs/>
          <w:sz w:val="24"/>
          <w:szCs w:val="24"/>
          <w:lang w:val="en-IN"/>
        </w:rPr>
        <w:t>Output Layer:</w:t>
      </w:r>
      <w:r w:rsidRPr="00A06D0A">
        <w:rPr>
          <w:rFonts w:ascii="Arial" w:hAnsi="Arial" w:cs="Arial"/>
          <w:b/>
          <w:bCs/>
          <w:i/>
          <w:iCs/>
          <w:sz w:val="24"/>
          <w:szCs w:val="24"/>
          <w:lang w:val="en-IN"/>
        </w:rPr>
        <w:t> </w:t>
      </w:r>
      <w:r w:rsidRPr="00A06D0A">
        <w:rPr>
          <w:rFonts w:ascii="Arial" w:hAnsi="Arial" w:cs="Arial"/>
          <w:sz w:val="24"/>
          <w:szCs w:val="24"/>
          <w:lang w:val="en-IN"/>
        </w:rPr>
        <w:t>This layer bring up the information learned by the network to the outer world. </w:t>
      </w:r>
    </w:p>
    <w:p w:rsidR="00A06D0A" w:rsidRPr="00A06D0A" w:rsidRDefault="00A06D0A" w:rsidP="00A06D0A">
      <w:pPr>
        <w:rPr>
          <w:rFonts w:ascii="Arial" w:hAnsi="Arial" w:cs="Arial"/>
          <w:b/>
          <w:bCs/>
          <w:sz w:val="24"/>
          <w:szCs w:val="24"/>
          <w:lang w:val="en-IN"/>
        </w:rPr>
      </w:pPr>
      <w:r w:rsidRPr="00A06D0A">
        <w:rPr>
          <w:rFonts w:ascii="Arial" w:hAnsi="Arial" w:cs="Arial"/>
          <w:b/>
          <w:bCs/>
          <w:sz w:val="24"/>
          <w:szCs w:val="24"/>
          <w:lang w:val="en-IN"/>
        </w:rPr>
        <w:t>Why do we need Non-linear activation function?</w:t>
      </w:r>
    </w:p>
    <w:p w:rsidR="00A06D0A" w:rsidRPr="00A06D0A" w:rsidRDefault="00A06D0A" w:rsidP="00A06D0A">
      <w:pPr>
        <w:rPr>
          <w:rFonts w:ascii="Arial" w:hAnsi="Arial" w:cs="Arial"/>
          <w:sz w:val="24"/>
          <w:szCs w:val="24"/>
          <w:lang w:val="en-IN"/>
        </w:rPr>
      </w:pPr>
      <w:r w:rsidRPr="00A06D0A">
        <w:rPr>
          <w:rFonts w:ascii="Arial" w:hAnsi="Arial" w:cs="Arial"/>
          <w:sz w:val="24"/>
          <w:szCs w:val="24"/>
          <w:lang w:val="en-IN"/>
        </w:rPr>
        <w:t>A neural network without an activation function is essentially just a linear regression model. The activation function does the non-linear transformation to the input making it capable to learn and perform more complex tasks. </w:t>
      </w:r>
    </w:p>
    <w:p w:rsidR="00A06D0A" w:rsidRPr="00A06D0A" w:rsidRDefault="00A06D0A" w:rsidP="00A06D0A">
      <w:pPr>
        <w:rPr>
          <w:rFonts w:ascii="Arial" w:hAnsi="Arial" w:cs="Arial"/>
          <w:b/>
          <w:bCs/>
          <w:sz w:val="24"/>
          <w:szCs w:val="24"/>
          <w:lang w:val="en-IN"/>
        </w:rPr>
      </w:pPr>
      <w:r w:rsidRPr="00A06D0A">
        <w:rPr>
          <w:rFonts w:ascii="Arial" w:hAnsi="Arial" w:cs="Arial"/>
          <w:b/>
          <w:bCs/>
          <w:sz w:val="24"/>
          <w:szCs w:val="24"/>
          <w:lang w:val="en-IN"/>
        </w:rPr>
        <w:t>Mathematical proof </w:t>
      </w:r>
    </w:p>
    <w:p w:rsidR="00A06D0A" w:rsidRPr="00A06D0A" w:rsidRDefault="00A06D0A" w:rsidP="00A06D0A">
      <w:pPr>
        <w:rPr>
          <w:rFonts w:ascii="Arial" w:hAnsi="Arial" w:cs="Arial"/>
          <w:sz w:val="24"/>
          <w:szCs w:val="24"/>
          <w:lang w:val="en-IN"/>
        </w:rPr>
      </w:pPr>
      <w:r w:rsidRPr="00A06D0A">
        <w:rPr>
          <w:rFonts w:ascii="Arial" w:hAnsi="Arial" w:cs="Arial"/>
          <w:i/>
          <w:iCs/>
          <w:sz w:val="24"/>
          <w:szCs w:val="24"/>
          <w:lang w:val="en-IN"/>
        </w:rPr>
        <w:t>Suppose we have a Neural net like this :-</w:t>
      </w:r>
      <w:r w:rsidRPr="00A06D0A">
        <w:rPr>
          <w:rFonts w:ascii="Arial" w:hAnsi="Arial" w:cs="Arial"/>
          <w:sz w:val="24"/>
          <w:szCs w:val="24"/>
          <w:lang w:val="en-IN"/>
        </w:rPr>
        <w:t> </w:t>
      </w:r>
    </w:p>
    <w:p w:rsidR="00A06D0A" w:rsidRDefault="00E8725D" w:rsidP="00210451">
      <w:pPr>
        <w:rPr>
          <w:rFonts w:ascii="Arial" w:hAnsi="Arial" w:cs="Arial"/>
          <w:sz w:val="24"/>
          <w:szCs w:val="24"/>
          <w:lang w:val="en-IN"/>
        </w:rPr>
      </w:pPr>
      <w:r w:rsidRPr="00E8725D">
        <w:rPr>
          <w:rFonts w:ascii="Arial" w:hAnsi="Arial" w:cs="Arial"/>
          <w:sz w:val="24"/>
          <w:szCs w:val="24"/>
          <w:lang w:val="en-IN"/>
        </w:rPr>
        <w:lastRenderedPageBreak/>
        <w:drawing>
          <wp:inline distT="0" distB="0" distL="0" distR="0" wp14:anchorId="0CBB1025" wp14:editId="559CF231">
            <wp:extent cx="5486400" cy="3322955"/>
            <wp:effectExtent l="0" t="0" r="0" b="0"/>
            <wp:docPr id="194934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43685" name=""/>
                    <pic:cNvPicPr/>
                  </pic:nvPicPr>
                  <pic:blipFill>
                    <a:blip r:embed="rId32"/>
                    <a:stretch>
                      <a:fillRect/>
                    </a:stretch>
                  </pic:blipFill>
                  <pic:spPr>
                    <a:xfrm>
                      <a:off x="0" y="0"/>
                      <a:ext cx="5486400" cy="3322955"/>
                    </a:xfrm>
                    <a:prstGeom prst="rect">
                      <a:avLst/>
                    </a:prstGeom>
                  </pic:spPr>
                </pic:pic>
              </a:graphicData>
            </a:graphic>
          </wp:inline>
        </w:drawing>
      </w:r>
    </w:p>
    <w:p w:rsidR="008C7C43" w:rsidRPr="008C7C43" w:rsidRDefault="008C7C43" w:rsidP="008C7C43">
      <w:pPr>
        <w:rPr>
          <w:rFonts w:ascii="Arial" w:hAnsi="Arial" w:cs="Arial"/>
          <w:sz w:val="24"/>
          <w:szCs w:val="24"/>
          <w:lang w:val="en-IN"/>
        </w:rPr>
      </w:pPr>
      <w:r w:rsidRPr="008C7C43">
        <w:rPr>
          <w:rFonts w:ascii="Arial" w:hAnsi="Arial" w:cs="Arial"/>
          <w:sz w:val="24"/>
          <w:szCs w:val="24"/>
          <w:lang w:val="en-IN"/>
        </w:rPr>
        <w:t>Elements of the diagram are as follows:</w:t>
      </w:r>
      <w:r w:rsidRPr="008C7C43">
        <w:rPr>
          <w:rFonts w:ascii="Arial" w:hAnsi="Arial" w:cs="Arial"/>
          <w:b/>
          <w:bCs/>
          <w:sz w:val="24"/>
          <w:szCs w:val="24"/>
          <w:lang w:val="en-IN"/>
        </w:rPr>
        <w:t> </w:t>
      </w:r>
    </w:p>
    <w:p w:rsidR="008C7C43" w:rsidRPr="008C7C43" w:rsidRDefault="008C7C43" w:rsidP="008C7C43">
      <w:pPr>
        <w:rPr>
          <w:rFonts w:ascii="Arial" w:hAnsi="Arial" w:cs="Arial"/>
          <w:sz w:val="24"/>
          <w:szCs w:val="24"/>
          <w:lang w:val="en-IN"/>
        </w:rPr>
      </w:pPr>
      <w:r w:rsidRPr="008C7C43">
        <w:rPr>
          <w:rFonts w:ascii="Arial" w:hAnsi="Arial" w:cs="Arial"/>
          <w:b/>
          <w:bCs/>
          <w:sz w:val="24"/>
          <w:szCs w:val="24"/>
          <w:lang w:val="en-IN"/>
        </w:rPr>
        <w:t>Hidden layer i.e. layer 1:</w:t>
      </w:r>
    </w:p>
    <w:p w:rsidR="007B3845" w:rsidRPr="007B3845" w:rsidRDefault="007B3845" w:rsidP="007B3845">
      <w:pPr>
        <w:rPr>
          <w:rFonts w:ascii="Arial" w:hAnsi="Arial" w:cs="Arial"/>
          <w:i/>
          <w:iCs/>
          <w:sz w:val="24"/>
          <w:szCs w:val="24"/>
          <w:lang w:val="en-IN"/>
        </w:rPr>
      </w:pPr>
      <w:r w:rsidRPr="007B3845">
        <w:rPr>
          <w:rFonts w:ascii="Arial" w:hAnsi="Arial" w:cs="Arial"/>
          <w:i/>
          <w:iCs/>
          <w:sz w:val="24"/>
          <w:szCs w:val="24"/>
          <w:lang w:val="en-IN"/>
        </w:rPr>
        <w:t>z(1) = W(1)X + b(1) a(1)</w:t>
      </w:r>
    </w:p>
    <w:p w:rsidR="007B3845" w:rsidRPr="007B3845" w:rsidRDefault="007B3845" w:rsidP="007B3845">
      <w:pPr>
        <w:rPr>
          <w:rFonts w:ascii="Arial" w:hAnsi="Arial" w:cs="Arial"/>
          <w:i/>
          <w:iCs/>
          <w:sz w:val="24"/>
          <w:szCs w:val="24"/>
          <w:lang w:val="en-IN"/>
        </w:rPr>
      </w:pPr>
      <w:r w:rsidRPr="007B3845">
        <w:rPr>
          <w:rFonts w:ascii="Arial" w:hAnsi="Arial" w:cs="Arial"/>
          <w:i/>
          <w:iCs/>
          <w:sz w:val="24"/>
          <w:szCs w:val="24"/>
          <w:lang w:val="en-IN"/>
        </w:rPr>
        <w:t>Here,</w:t>
      </w:r>
    </w:p>
    <w:p w:rsidR="007B3845" w:rsidRPr="007B3845" w:rsidRDefault="007B3845" w:rsidP="007B3845">
      <w:pPr>
        <w:numPr>
          <w:ilvl w:val="0"/>
          <w:numId w:val="52"/>
        </w:numPr>
        <w:rPr>
          <w:rFonts w:ascii="Arial" w:hAnsi="Arial" w:cs="Arial"/>
          <w:i/>
          <w:iCs/>
          <w:sz w:val="24"/>
          <w:szCs w:val="24"/>
          <w:lang w:val="en-IN"/>
        </w:rPr>
      </w:pPr>
      <w:r w:rsidRPr="007B3845">
        <w:rPr>
          <w:rFonts w:ascii="Arial" w:hAnsi="Arial" w:cs="Arial"/>
          <w:i/>
          <w:iCs/>
          <w:sz w:val="24"/>
          <w:szCs w:val="24"/>
          <w:lang w:val="en-IN"/>
        </w:rPr>
        <w:t>z(1) is the vectorized output of layer 1</w:t>
      </w:r>
    </w:p>
    <w:p w:rsidR="007B3845" w:rsidRPr="007B3845" w:rsidRDefault="007B3845" w:rsidP="007B3845">
      <w:pPr>
        <w:numPr>
          <w:ilvl w:val="0"/>
          <w:numId w:val="53"/>
        </w:numPr>
        <w:rPr>
          <w:rFonts w:ascii="Arial" w:hAnsi="Arial" w:cs="Arial"/>
          <w:i/>
          <w:iCs/>
          <w:sz w:val="24"/>
          <w:szCs w:val="24"/>
          <w:lang w:val="en-IN"/>
        </w:rPr>
      </w:pPr>
      <w:r w:rsidRPr="007B3845">
        <w:rPr>
          <w:rFonts w:ascii="Arial" w:hAnsi="Arial" w:cs="Arial"/>
          <w:i/>
          <w:iCs/>
          <w:sz w:val="24"/>
          <w:szCs w:val="24"/>
          <w:lang w:val="en-IN"/>
        </w:rPr>
        <w:t>W(1) be the vectorized weights assigned to neurons of hidden layer i.e. w1, w2, w3 and w4</w:t>
      </w:r>
    </w:p>
    <w:p w:rsidR="007B3845" w:rsidRPr="007B3845" w:rsidRDefault="007B3845" w:rsidP="007B3845">
      <w:pPr>
        <w:numPr>
          <w:ilvl w:val="0"/>
          <w:numId w:val="54"/>
        </w:numPr>
        <w:rPr>
          <w:rFonts w:ascii="Arial" w:hAnsi="Arial" w:cs="Arial"/>
          <w:i/>
          <w:iCs/>
          <w:sz w:val="24"/>
          <w:szCs w:val="24"/>
          <w:lang w:val="en-IN"/>
        </w:rPr>
      </w:pPr>
      <w:r w:rsidRPr="007B3845">
        <w:rPr>
          <w:rFonts w:ascii="Arial" w:hAnsi="Arial" w:cs="Arial"/>
          <w:i/>
          <w:iCs/>
          <w:sz w:val="24"/>
          <w:szCs w:val="24"/>
          <w:lang w:val="en-IN"/>
        </w:rPr>
        <w:t>X be the vectorized input features i.e. i1 and i2</w:t>
      </w:r>
    </w:p>
    <w:p w:rsidR="007B3845" w:rsidRPr="007B3845" w:rsidRDefault="007B3845" w:rsidP="007B3845">
      <w:pPr>
        <w:numPr>
          <w:ilvl w:val="0"/>
          <w:numId w:val="55"/>
        </w:numPr>
        <w:rPr>
          <w:rFonts w:ascii="Arial" w:hAnsi="Arial" w:cs="Arial"/>
          <w:i/>
          <w:iCs/>
          <w:sz w:val="24"/>
          <w:szCs w:val="24"/>
          <w:lang w:val="en-IN"/>
        </w:rPr>
      </w:pPr>
      <w:r w:rsidRPr="007B3845">
        <w:rPr>
          <w:rFonts w:ascii="Arial" w:hAnsi="Arial" w:cs="Arial"/>
          <w:i/>
          <w:iCs/>
          <w:sz w:val="24"/>
          <w:szCs w:val="24"/>
          <w:lang w:val="en-IN"/>
        </w:rPr>
        <w:t>b is the vectorized bias assigned to neurons in hidden layer i.e. b1 and b2</w:t>
      </w:r>
    </w:p>
    <w:p w:rsidR="007B3845" w:rsidRPr="007B3845" w:rsidRDefault="007B3845" w:rsidP="007B3845">
      <w:pPr>
        <w:numPr>
          <w:ilvl w:val="0"/>
          <w:numId w:val="56"/>
        </w:numPr>
        <w:rPr>
          <w:rFonts w:ascii="Arial" w:hAnsi="Arial" w:cs="Arial"/>
          <w:i/>
          <w:iCs/>
          <w:sz w:val="24"/>
          <w:szCs w:val="24"/>
          <w:lang w:val="en-IN"/>
        </w:rPr>
      </w:pPr>
      <w:r w:rsidRPr="007B3845">
        <w:rPr>
          <w:rFonts w:ascii="Arial" w:hAnsi="Arial" w:cs="Arial"/>
          <w:i/>
          <w:iCs/>
          <w:sz w:val="24"/>
          <w:szCs w:val="24"/>
          <w:lang w:val="en-IN"/>
        </w:rPr>
        <w:t>a(1) is the vectorized form of any linear function.</w:t>
      </w:r>
    </w:p>
    <w:p w:rsidR="008C7C43" w:rsidRDefault="006D393D" w:rsidP="00210451">
      <w:pPr>
        <w:rPr>
          <w:rFonts w:ascii="Arial" w:hAnsi="Arial" w:cs="Arial"/>
          <w:i/>
          <w:iCs/>
          <w:sz w:val="24"/>
          <w:szCs w:val="24"/>
        </w:rPr>
      </w:pPr>
      <w:r w:rsidRPr="006D393D">
        <w:rPr>
          <w:rFonts w:ascii="Arial" w:hAnsi="Arial" w:cs="Arial"/>
          <w:i/>
          <w:iCs/>
          <w:sz w:val="24"/>
          <w:szCs w:val="24"/>
        </w:rPr>
        <w:t>(</w:t>
      </w:r>
      <w:r w:rsidRPr="006D393D">
        <w:rPr>
          <w:rFonts w:ascii="Arial" w:hAnsi="Arial" w:cs="Arial"/>
          <w:b/>
          <w:bCs/>
          <w:i/>
          <w:iCs/>
          <w:sz w:val="24"/>
          <w:szCs w:val="24"/>
        </w:rPr>
        <w:t>Note:</w:t>
      </w:r>
      <w:r w:rsidRPr="006D393D">
        <w:rPr>
          <w:rFonts w:ascii="Arial" w:hAnsi="Arial" w:cs="Arial"/>
          <w:i/>
          <w:iCs/>
          <w:sz w:val="24"/>
          <w:szCs w:val="24"/>
        </w:rPr>
        <w:t xml:space="preserve"> We are not considering activation function here)</w:t>
      </w:r>
    </w:p>
    <w:p w:rsidR="00620F30" w:rsidRPr="00620F30" w:rsidRDefault="00620F30" w:rsidP="00620F30">
      <w:pPr>
        <w:rPr>
          <w:rFonts w:ascii="Arial" w:hAnsi="Arial" w:cs="Arial"/>
          <w:i/>
          <w:iCs/>
          <w:sz w:val="24"/>
          <w:szCs w:val="24"/>
          <w:lang w:val="en-IN"/>
        </w:rPr>
      </w:pPr>
      <w:r w:rsidRPr="00620F30">
        <w:rPr>
          <w:rFonts w:ascii="Arial" w:hAnsi="Arial" w:cs="Arial"/>
          <w:b/>
          <w:bCs/>
          <w:i/>
          <w:iCs/>
          <w:sz w:val="24"/>
          <w:szCs w:val="24"/>
          <w:lang w:val="en-IN"/>
        </w:rPr>
        <w:t>Note :</w:t>
      </w:r>
      <w:r w:rsidRPr="00620F30">
        <w:rPr>
          <w:rFonts w:ascii="Arial" w:hAnsi="Arial" w:cs="Arial"/>
          <w:i/>
          <w:iCs/>
          <w:sz w:val="24"/>
          <w:szCs w:val="24"/>
          <w:lang w:val="en-IN"/>
        </w:rPr>
        <w:t xml:space="preserve"> Input for layer 2 is output from layer 1</w:t>
      </w:r>
    </w:p>
    <w:p w:rsidR="00620F30" w:rsidRPr="00620F30" w:rsidRDefault="00620F30" w:rsidP="00620F30">
      <w:pPr>
        <w:rPr>
          <w:rFonts w:ascii="Arial" w:hAnsi="Arial" w:cs="Arial"/>
          <w:i/>
          <w:iCs/>
          <w:sz w:val="24"/>
          <w:szCs w:val="24"/>
          <w:lang w:val="en-IN"/>
        </w:rPr>
      </w:pPr>
      <w:r w:rsidRPr="00620F30">
        <w:rPr>
          <w:rFonts w:ascii="Arial" w:hAnsi="Arial" w:cs="Arial"/>
          <w:i/>
          <w:iCs/>
          <w:sz w:val="24"/>
          <w:szCs w:val="24"/>
          <w:lang w:val="en-IN"/>
        </w:rPr>
        <w:t>z(2) = W(2)a(1) + b(2)  </w:t>
      </w:r>
    </w:p>
    <w:p w:rsidR="00620F30" w:rsidRPr="00620F30" w:rsidRDefault="00620F30" w:rsidP="00620F30">
      <w:pPr>
        <w:rPr>
          <w:rFonts w:ascii="Arial" w:hAnsi="Arial" w:cs="Arial"/>
          <w:i/>
          <w:iCs/>
          <w:sz w:val="24"/>
          <w:szCs w:val="24"/>
          <w:lang w:val="en-IN"/>
        </w:rPr>
      </w:pPr>
      <w:r w:rsidRPr="00620F30">
        <w:rPr>
          <w:rFonts w:ascii="Arial" w:hAnsi="Arial" w:cs="Arial"/>
          <w:i/>
          <w:iCs/>
          <w:sz w:val="24"/>
          <w:szCs w:val="24"/>
          <w:lang w:val="en-IN"/>
        </w:rPr>
        <w:t>a(2) = z(2) </w:t>
      </w:r>
    </w:p>
    <w:p w:rsidR="006D393D" w:rsidRDefault="006D393D" w:rsidP="00210451">
      <w:pPr>
        <w:rPr>
          <w:rFonts w:ascii="Arial" w:hAnsi="Arial" w:cs="Arial"/>
          <w:sz w:val="24"/>
          <w:szCs w:val="24"/>
          <w:lang w:val="en-IN"/>
        </w:rPr>
      </w:pPr>
    </w:p>
    <w:p w:rsidR="007418B9" w:rsidRPr="007418B9" w:rsidRDefault="007418B9" w:rsidP="007418B9">
      <w:pPr>
        <w:rPr>
          <w:rFonts w:ascii="Arial" w:hAnsi="Arial" w:cs="Arial"/>
          <w:b/>
          <w:bCs/>
          <w:sz w:val="24"/>
          <w:szCs w:val="24"/>
          <w:lang w:val="en-IN"/>
        </w:rPr>
      </w:pPr>
      <w:r w:rsidRPr="007418B9">
        <w:rPr>
          <w:rFonts w:ascii="Arial" w:hAnsi="Arial" w:cs="Arial"/>
          <w:b/>
          <w:bCs/>
          <w:sz w:val="24"/>
          <w:szCs w:val="24"/>
          <w:lang w:val="en-IN"/>
        </w:rPr>
        <w:lastRenderedPageBreak/>
        <w:t>Calculation at Output layer</w:t>
      </w:r>
    </w:p>
    <w:p w:rsidR="007418B9" w:rsidRPr="007418B9" w:rsidRDefault="007418B9" w:rsidP="007418B9">
      <w:pPr>
        <w:rPr>
          <w:rFonts w:ascii="Arial" w:hAnsi="Arial" w:cs="Arial"/>
          <w:i/>
          <w:iCs/>
          <w:sz w:val="24"/>
          <w:szCs w:val="24"/>
          <w:lang w:val="en-IN"/>
        </w:rPr>
      </w:pPr>
      <w:r w:rsidRPr="007418B9">
        <w:rPr>
          <w:rFonts w:ascii="Arial" w:hAnsi="Arial" w:cs="Arial"/>
          <w:i/>
          <w:iCs/>
          <w:sz w:val="24"/>
          <w:szCs w:val="24"/>
          <w:lang w:val="en-IN"/>
        </w:rPr>
        <w:t>z(2) = (W(2) * [W(1)X + b(1)]) + b(2)</w:t>
      </w:r>
    </w:p>
    <w:p w:rsidR="007418B9" w:rsidRPr="007418B9" w:rsidRDefault="007418B9" w:rsidP="007418B9">
      <w:pPr>
        <w:rPr>
          <w:rFonts w:ascii="Arial" w:hAnsi="Arial" w:cs="Arial"/>
          <w:i/>
          <w:iCs/>
          <w:sz w:val="24"/>
          <w:szCs w:val="24"/>
          <w:lang w:val="en-IN"/>
        </w:rPr>
      </w:pPr>
      <w:r w:rsidRPr="007418B9">
        <w:rPr>
          <w:rFonts w:ascii="Arial" w:hAnsi="Arial" w:cs="Arial"/>
          <w:i/>
          <w:iCs/>
          <w:sz w:val="24"/>
          <w:szCs w:val="24"/>
          <w:lang w:val="en-IN"/>
        </w:rPr>
        <w:t>z(2) = [W(2) * W(1)] * X + [W(2)*b(1) + b(2)]</w:t>
      </w:r>
    </w:p>
    <w:p w:rsidR="007418B9" w:rsidRPr="007418B9" w:rsidRDefault="007418B9" w:rsidP="007418B9">
      <w:pPr>
        <w:rPr>
          <w:rFonts w:ascii="Arial" w:hAnsi="Arial" w:cs="Arial"/>
          <w:i/>
          <w:iCs/>
          <w:sz w:val="24"/>
          <w:szCs w:val="24"/>
          <w:lang w:val="en-IN"/>
        </w:rPr>
      </w:pPr>
      <w:r w:rsidRPr="007418B9">
        <w:rPr>
          <w:rFonts w:ascii="Arial" w:hAnsi="Arial" w:cs="Arial"/>
          <w:i/>
          <w:iCs/>
          <w:sz w:val="24"/>
          <w:szCs w:val="24"/>
          <w:lang w:val="en-IN"/>
        </w:rPr>
        <w:t>Let, </w:t>
      </w:r>
    </w:p>
    <w:p w:rsidR="007418B9" w:rsidRPr="007418B9" w:rsidRDefault="007418B9" w:rsidP="007418B9">
      <w:pPr>
        <w:rPr>
          <w:rFonts w:ascii="Arial" w:hAnsi="Arial" w:cs="Arial"/>
          <w:i/>
          <w:iCs/>
          <w:sz w:val="24"/>
          <w:szCs w:val="24"/>
          <w:lang w:val="en-IN"/>
        </w:rPr>
      </w:pPr>
      <w:r w:rsidRPr="007418B9">
        <w:rPr>
          <w:rFonts w:ascii="Arial" w:hAnsi="Arial" w:cs="Arial"/>
          <w:i/>
          <w:iCs/>
          <w:sz w:val="24"/>
          <w:szCs w:val="24"/>
          <w:lang w:val="en-IN"/>
        </w:rPr>
        <w:t>    [W(2) * W(1)] = W</w:t>
      </w:r>
    </w:p>
    <w:p w:rsidR="007418B9" w:rsidRPr="007418B9" w:rsidRDefault="007418B9" w:rsidP="007418B9">
      <w:pPr>
        <w:rPr>
          <w:rFonts w:ascii="Arial" w:hAnsi="Arial" w:cs="Arial"/>
          <w:i/>
          <w:iCs/>
          <w:sz w:val="24"/>
          <w:szCs w:val="24"/>
          <w:lang w:val="en-IN"/>
        </w:rPr>
      </w:pPr>
      <w:r w:rsidRPr="007418B9">
        <w:rPr>
          <w:rFonts w:ascii="Arial" w:hAnsi="Arial" w:cs="Arial"/>
          <w:i/>
          <w:iCs/>
          <w:sz w:val="24"/>
          <w:szCs w:val="24"/>
          <w:lang w:val="en-IN"/>
        </w:rPr>
        <w:t>    [W(2)*b(1) + b(2)] = b</w:t>
      </w:r>
    </w:p>
    <w:p w:rsidR="007418B9" w:rsidRPr="007418B9" w:rsidRDefault="007418B9" w:rsidP="007418B9">
      <w:pPr>
        <w:rPr>
          <w:rFonts w:ascii="Arial" w:hAnsi="Arial" w:cs="Arial"/>
          <w:i/>
          <w:iCs/>
          <w:sz w:val="24"/>
          <w:szCs w:val="24"/>
          <w:lang w:val="en-IN"/>
        </w:rPr>
      </w:pPr>
      <w:r w:rsidRPr="007418B9">
        <w:rPr>
          <w:rFonts w:ascii="Arial" w:hAnsi="Arial" w:cs="Arial"/>
          <w:i/>
          <w:iCs/>
          <w:sz w:val="24"/>
          <w:szCs w:val="24"/>
          <w:lang w:val="en-IN"/>
        </w:rPr>
        <w:t>Final output : z(2) = W*X + b</w:t>
      </w:r>
    </w:p>
    <w:p w:rsidR="007418B9" w:rsidRPr="007418B9" w:rsidRDefault="007418B9" w:rsidP="007418B9">
      <w:pPr>
        <w:rPr>
          <w:rFonts w:ascii="Arial" w:hAnsi="Arial" w:cs="Arial"/>
          <w:i/>
          <w:iCs/>
          <w:sz w:val="24"/>
          <w:szCs w:val="24"/>
          <w:lang w:val="en-IN"/>
        </w:rPr>
      </w:pPr>
      <w:r w:rsidRPr="007418B9">
        <w:rPr>
          <w:rFonts w:ascii="Arial" w:hAnsi="Arial" w:cs="Arial"/>
          <w:i/>
          <w:iCs/>
          <w:sz w:val="24"/>
          <w:szCs w:val="24"/>
          <w:lang w:val="en-IN"/>
        </w:rPr>
        <w:t>which is again a linear function</w:t>
      </w:r>
    </w:p>
    <w:p w:rsidR="00620F30" w:rsidRDefault="00620F30" w:rsidP="00210451">
      <w:pPr>
        <w:rPr>
          <w:rFonts w:ascii="Arial" w:hAnsi="Arial" w:cs="Arial"/>
          <w:sz w:val="24"/>
          <w:szCs w:val="24"/>
          <w:lang w:val="en-IN"/>
        </w:rPr>
      </w:pPr>
    </w:p>
    <w:p w:rsidR="007418B9" w:rsidRDefault="005E7CD2" w:rsidP="00210451">
      <w:pPr>
        <w:rPr>
          <w:rFonts w:ascii="Arial" w:hAnsi="Arial" w:cs="Arial"/>
          <w:sz w:val="24"/>
          <w:szCs w:val="24"/>
        </w:rPr>
      </w:pPr>
      <w:r w:rsidRPr="005E7CD2">
        <w:rPr>
          <w:rFonts w:ascii="Arial" w:hAnsi="Arial" w:cs="Arial"/>
          <w:sz w:val="24"/>
          <w:szCs w:val="24"/>
        </w:rPr>
        <w:t>This observation results again in a linear function even after applying a hidden layer, hence we can conclude that, doesn’t matter how many hidden layer we attach in neural net, all layers will behave same way because </w:t>
      </w:r>
      <w:r w:rsidRPr="005E7CD2">
        <w:rPr>
          <w:rFonts w:ascii="Arial" w:hAnsi="Arial" w:cs="Arial"/>
          <w:b/>
          <w:bCs/>
          <w:i/>
          <w:iCs/>
          <w:sz w:val="24"/>
          <w:szCs w:val="24"/>
        </w:rPr>
        <w:t>the composition of two linear function is a linear function itself</w:t>
      </w:r>
      <w:r w:rsidRPr="005E7CD2">
        <w:rPr>
          <w:rFonts w:ascii="Arial" w:hAnsi="Arial" w:cs="Arial"/>
          <w:sz w:val="24"/>
          <w:szCs w:val="24"/>
        </w:rPr>
        <w:t xml:space="preserve">. Neuron </w:t>
      </w:r>
      <w:proofErr w:type="spellStart"/>
      <w:r w:rsidRPr="005E7CD2">
        <w:rPr>
          <w:rFonts w:ascii="Arial" w:hAnsi="Arial" w:cs="Arial"/>
          <w:sz w:val="24"/>
          <w:szCs w:val="24"/>
        </w:rPr>
        <w:t>can not</w:t>
      </w:r>
      <w:proofErr w:type="spellEnd"/>
      <w:r w:rsidRPr="005E7CD2">
        <w:rPr>
          <w:rFonts w:ascii="Arial" w:hAnsi="Arial" w:cs="Arial"/>
          <w:sz w:val="24"/>
          <w:szCs w:val="24"/>
        </w:rPr>
        <w:t xml:space="preserve"> learn with just a linear function attached to it. A non-linear activation function will let it learn as per the difference w.r.t error. </w:t>
      </w:r>
      <w:r w:rsidRPr="005E7CD2">
        <w:rPr>
          <w:rFonts w:ascii="Arial" w:hAnsi="Arial" w:cs="Arial"/>
          <w:b/>
          <w:bCs/>
          <w:sz w:val="24"/>
          <w:szCs w:val="24"/>
        </w:rPr>
        <w:t>Hence we need an activation function.</w:t>
      </w:r>
      <w:r w:rsidRPr="005E7CD2">
        <w:rPr>
          <w:rFonts w:ascii="Arial" w:hAnsi="Arial" w:cs="Arial"/>
          <w:sz w:val="24"/>
          <w:szCs w:val="24"/>
        </w:rPr>
        <w:t> </w:t>
      </w:r>
    </w:p>
    <w:p w:rsidR="007213AB" w:rsidRPr="007213AB" w:rsidRDefault="007213AB" w:rsidP="007213AB">
      <w:pPr>
        <w:rPr>
          <w:rFonts w:ascii="Arial" w:hAnsi="Arial" w:cs="Arial"/>
          <w:b/>
          <w:bCs/>
          <w:sz w:val="24"/>
          <w:szCs w:val="24"/>
          <w:lang w:val="en-IN"/>
        </w:rPr>
      </w:pPr>
      <w:r w:rsidRPr="007213AB">
        <w:rPr>
          <w:rFonts w:ascii="Arial" w:hAnsi="Arial" w:cs="Arial"/>
          <w:b/>
          <w:bCs/>
          <w:sz w:val="24"/>
          <w:szCs w:val="24"/>
          <w:lang w:val="en-IN"/>
        </w:rPr>
        <w:t>Variants of Activation Function </w:t>
      </w:r>
    </w:p>
    <w:p w:rsidR="007213AB" w:rsidRPr="007213AB" w:rsidRDefault="007213AB" w:rsidP="007213AB">
      <w:pPr>
        <w:rPr>
          <w:rFonts w:ascii="Arial" w:hAnsi="Arial" w:cs="Arial"/>
          <w:b/>
          <w:bCs/>
          <w:sz w:val="24"/>
          <w:szCs w:val="24"/>
          <w:lang w:val="en-IN"/>
        </w:rPr>
      </w:pPr>
      <w:r w:rsidRPr="007213AB">
        <w:rPr>
          <w:rFonts w:ascii="Arial" w:hAnsi="Arial" w:cs="Arial"/>
          <w:b/>
          <w:bCs/>
          <w:sz w:val="24"/>
          <w:szCs w:val="24"/>
          <w:lang w:val="en-IN"/>
        </w:rPr>
        <w:t>Linear Function </w:t>
      </w:r>
    </w:p>
    <w:p w:rsidR="007213AB" w:rsidRPr="007213AB" w:rsidRDefault="007213AB" w:rsidP="007213AB">
      <w:pPr>
        <w:numPr>
          <w:ilvl w:val="0"/>
          <w:numId w:val="57"/>
        </w:numPr>
        <w:rPr>
          <w:rFonts w:ascii="Arial" w:hAnsi="Arial" w:cs="Arial"/>
          <w:sz w:val="24"/>
          <w:szCs w:val="24"/>
          <w:lang w:val="en-IN"/>
        </w:rPr>
      </w:pPr>
      <w:r w:rsidRPr="007213AB">
        <w:rPr>
          <w:rFonts w:ascii="Arial" w:hAnsi="Arial" w:cs="Arial"/>
          <w:b/>
          <w:bCs/>
          <w:sz w:val="24"/>
          <w:szCs w:val="24"/>
          <w:lang w:val="en-IN"/>
        </w:rPr>
        <w:t>Equation : </w:t>
      </w:r>
      <w:r w:rsidRPr="007213AB">
        <w:rPr>
          <w:rFonts w:ascii="Arial" w:hAnsi="Arial" w:cs="Arial"/>
          <w:sz w:val="24"/>
          <w:szCs w:val="24"/>
          <w:lang w:val="en-IN"/>
        </w:rPr>
        <w:t>Linear function has the equation similar to as of a straight line i.e. </w:t>
      </w:r>
      <w:r w:rsidRPr="007213AB">
        <w:rPr>
          <w:rFonts w:ascii="Arial" w:hAnsi="Arial" w:cs="Arial"/>
          <w:b/>
          <w:bCs/>
          <w:sz w:val="24"/>
          <w:szCs w:val="24"/>
          <w:lang w:val="en-IN"/>
        </w:rPr>
        <w:t>y = x</w:t>
      </w:r>
    </w:p>
    <w:p w:rsidR="007213AB" w:rsidRPr="007213AB" w:rsidRDefault="007213AB" w:rsidP="007213AB">
      <w:pPr>
        <w:numPr>
          <w:ilvl w:val="0"/>
          <w:numId w:val="58"/>
        </w:numPr>
        <w:rPr>
          <w:rFonts w:ascii="Arial" w:hAnsi="Arial" w:cs="Arial"/>
          <w:sz w:val="24"/>
          <w:szCs w:val="24"/>
          <w:lang w:val="en-IN"/>
        </w:rPr>
      </w:pPr>
      <w:r w:rsidRPr="007213AB">
        <w:rPr>
          <w:rFonts w:ascii="Arial" w:hAnsi="Arial" w:cs="Arial"/>
          <w:sz w:val="24"/>
          <w:szCs w:val="24"/>
          <w:lang w:val="en-IN"/>
        </w:rPr>
        <w:t>No matter how many layers we have, if all are linear in nature, the final activation function of last layer is nothing but just a linear function of the input of first layer.</w:t>
      </w:r>
    </w:p>
    <w:p w:rsidR="007213AB" w:rsidRPr="007213AB" w:rsidRDefault="007213AB" w:rsidP="007213AB">
      <w:pPr>
        <w:numPr>
          <w:ilvl w:val="0"/>
          <w:numId w:val="59"/>
        </w:numPr>
        <w:rPr>
          <w:rFonts w:ascii="Arial" w:hAnsi="Arial" w:cs="Arial"/>
          <w:sz w:val="24"/>
          <w:szCs w:val="24"/>
          <w:lang w:val="en-IN"/>
        </w:rPr>
      </w:pPr>
      <w:r w:rsidRPr="007213AB">
        <w:rPr>
          <w:rFonts w:ascii="Arial" w:hAnsi="Arial" w:cs="Arial"/>
          <w:b/>
          <w:bCs/>
          <w:sz w:val="24"/>
          <w:szCs w:val="24"/>
          <w:lang w:val="en-IN"/>
        </w:rPr>
        <w:t>Range :</w:t>
      </w:r>
      <w:r w:rsidRPr="007213AB">
        <w:rPr>
          <w:rFonts w:ascii="Arial" w:hAnsi="Arial" w:cs="Arial"/>
          <w:sz w:val="24"/>
          <w:szCs w:val="24"/>
          <w:lang w:val="en-IN"/>
        </w:rPr>
        <w:t> -inf to +inf</w:t>
      </w:r>
    </w:p>
    <w:p w:rsidR="007213AB" w:rsidRPr="007213AB" w:rsidRDefault="007213AB" w:rsidP="007213AB">
      <w:pPr>
        <w:numPr>
          <w:ilvl w:val="0"/>
          <w:numId w:val="60"/>
        </w:numPr>
        <w:rPr>
          <w:rFonts w:ascii="Arial" w:hAnsi="Arial" w:cs="Arial"/>
          <w:sz w:val="24"/>
          <w:szCs w:val="24"/>
          <w:lang w:val="en-IN"/>
        </w:rPr>
      </w:pPr>
      <w:r w:rsidRPr="007213AB">
        <w:rPr>
          <w:rFonts w:ascii="Arial" w:hAnsi="Arial" w:cs="Arial"/>
          <w:b/>
          <w:bCs/>
          <w:sz w:val="24"/>
          <w:szCs w:val="24"/>
          <w:lang w:val="en-IN"/>
        </w:rPr>
        <w:t>Uses : Linear activation function</w:t>
      </w:r>
      <w:r w:rsidRPr="007213AB">
        <w:rPr>
          <w:rFonts w:ascii="Arial" w:hAnsi="Arial" w:cs="Arial"/>
          <w:sz w:val="24"/>
          <w:szCs w:val="24"/>
          <w:lang w:val="en-IN"/>
        </w:rPr>
        <w:t> is used at just one place i.e. output layer.</w:t>
      </w:r>
    </w:p>
    <w:p w:rsidR="007213AB" w:rsidRPr="007213AB" w:rsidRDefault="007213AB" w:rsidP="007213AB">
      <w:pPr>
        <w:numPr>
          <w:ilvl w:val="0"/>
          <w:numId w:val="61"/>
        </w:numPr>
        <w:rPr>
          <w:rFonts w:ascii="Arial" w:hAnsi="Arial" w:cs="Arial"/>
          <w:sz w:val="24"/>
          <w:szCs w:val="24"/>
          <w:lang w:val="en-IN"/>
        </w:rPr>
      </w:pPr>
      <w:r w:rsidRPr="007213AB">
        <w:rPr>
          <w:rFonts w:ascii="Arial" w:hAnsi="Arial" w:cs="Arial"/>
          <w:b/>
          <w:bCs/>
          <w:sz w:val="24"/>
          <w:szCs w:val="24"/>
          <w:lang w:val="en-IN"/>
        </w:rPr>
        <w:t>Issues : </w:t>
      </w:r>
      <w:r w:rsidRPr="007213AB">
        <w:rPr>
          <w:rFonts w:ascii="Arial" w:hAnsi="Arial" w:cs="Arial"/>
          <w:sz w:val="24"/>
          <w:szCs w:val="24"/>
          <w:lang w:val="en-IN"/>
        </w:rPr>
        <w:t>If we will differentiate linear function to bring non-linearity, result will no more depend on </w:t>
      </w:r>
      <w:r w:rsidRPr="007213AB">
        <w:rPr>
          <w:rFonts w:ascii="Arial" w:hAnsi="Arial" w:cs="Arial"/>
          <w:i/>
          <w:iCs/>
          <w:sz w:val="24"/>
          <w:szCs w:val="24"/>
          <w:lang w:val="en-IN"/>
        </w:rPr>
        <w:t>input “x”</w:t>
      </w:r>
      <w:r w:rsidRPr="007213AB">
        <w:rPr>
          <w:rFonts w:ascii="Arial" w:hAnsi="Arial" w:cs="Arial"/>
          <w:sz w:val="24"/>
          <w:szCs w:val="24"/>
          <w:lang w:val="en-IN"/>
        </w:rPr>
        <w:t xml:space="preserve"> and function will become constant, it won’t introduce any ground-breaking </w:t>
      </w:r>
      <w:proofErr w:type="spellStart"/>
      <w:r w:rsidRPr="007213AB">
        <w:rPr>
          <w:rFonts w:ascii="Arial" w:hAnsi="Arial" w:cs="Arial"/>
          <w:sz w:val="24"/>
          <w:szCs w:val="24"/>
          <w:lang w:val="en-IN"/>
        </w:rPr>
        <w:t>behavior</w:t>
      </w:r>
      <w:proofErr w:type="spellEnd"/>
      <w:r w:rsidRPr="007213AB">
        <w:rPr>
          <w:rFonts w:ascii="Arial" w:hAnsi="Arial" w:cs="Arial"/>
          <w:sz w:val="24"/>
          <w:szCs w:val="24"/>
          <w:lang w:val="en-IN"/>
        </w:rPr>
        <w:t xml:space="preserve"> to our algorithm.</w:t>
      </w:r>
    </w:p>
    <w:p w:rsidR="007213AB" w:rsidRPr="007213AB" w:rsidRDefault="007213AB" w:rsidP="007213AB">
      <w:pPr>
        <w:rPr>
          <w:rFonts w:ascii="Arial" w:hAnsi="Arial" w:cs="Arial"/>
          <w:sz w:val="24"/>
          <w:szCs w:val="24"/>
          <w:lang w:val="en-IN"/>
        </w:rPr>
      </w:pPr>
      <w:r w:rsidRPr="007213AB">
        <w:rPr>
          <w:rFonts w:ascii="Arial" w:hAnsi="Arial" w:cs="Arial"/>
          <w:b/>
          <w:bCs/>
          <w:sz w:val="24"/>
          <w:szCs w:val="24"/>
          <w:lang w:val="en-IN"/>
        </w:rPr>
        <w:t>For example :</w:t>
      </w:r>
      <w:r w:rsidRPr="007213AB">
        <w:rPr>
          <w:rFonts w:ascii="Arial" w:hAnsi="Arial" w:cs="Arial"/>
          <w:sz w:val="24"/>
          <w:szCs w:val="24"/>
          <w:lang w:val="en-IN"/>
        </w:rPr>
        <w:t xml:space="preserve"> Calculation of price of a house is a regression problem. House price may have any big/small value, so we can apply linear activation at output </w:t>
      </w:r>
      <w:r w:rsidRPr="007213AB">
        <w:rPr>
          <w:rFonts w:ascii="Arial" w:hAnsi="Arial" w:cs="Arial"/>
          <w:sz w:val="24"/>
          <w:szCs w:val="24"/>
          <w:lang w:val="en-IN"/>
        </w:rPr>
        <w:lastRenderedPageBreak/>
        <w:t>layer. Even in this case neural net must have any non-linear function at hidden layers. </w:t>
      </w:r>
    </w:p>
    <w:p w:rsidR="005E7CD2" w:rsidRDefault="005E7CD2" w:rsidP="00210451">
      <w:pPr>
        <w:rPr>
          <w:rFonts w:ascii="Arial" w:hAnsi="Arial" w:cs="Arial"/>
          <w:sz w:val="24"/>
          <w:szCs w:val="24"/>
          <w:lang w:val="en-IN"/>
        </w:rPr>
      </w:pPr>
    </w:p>
    <w:p w:rsidR="007F13FA" w:rsidRPr="007F13FA" w:rsidRDefault="007F13FA" w:rsidP="007F13FA">
      <w:pPr>
        <w:rPr>
          <w:rFonts w:ascii="Arial" w:hAnsi="Arial" w:cs="Arial"/>
          <w:b/>
          <w:bCs/>
          <w:sz w:val="24"/>
          <w:szCs w:val="24"/>
          <w:lang w:val="en-IN"/>
        </w:rPr>
      </w:pPr>
      <w:r w:rsidRPr="007F13FA">
        <w:rPr>
          <w:rFonts w:ascii="Arial" w:hAnsi="Arial" w:cs="Arial"/>
          <w:b/>
          <w:bCs/>
          <w:sz w:val="24"/>
          <w:szCs w:val="24"/>
          <w:lang w:val="en-IN"/>
        </w:rPr>
        <w:t>Sigmoid Function </w:t>
      </w:r>
    </w:p>
    <w:p w:rsidR="00D31F3E" w:rsidRDefault="00D31F3E" w:rsidP="00210451">
      <w:pPr>
        <w:rPr>
          <w:rFonts w:ascii="Arial" w:hAnsi="Arial" w:cs="Arial"/>
          <w:sz w:val="24"/>
          <w:szCs w:val="24"/>
          <w:lang w:val="en-IN"/>
        </w:rPr>
      </w:pPr>
    </w:p>
    <w:p w:rsidR="007F13FA" w:rsidRDefault="00AC716D" w:rsidP="00210451">
      <w:pPr>
        <w:rPr>
          <w:rFonts w:ascii="Arial" w:hAnsi="Arial" w:cs="Arial"/>
          <w:sz w:val="24"/>
          <w:szCs w:val="24"/>
          <w:lang w:val="en-IN"/>
        </w:rPr>
      </w:pPr>
      <w:r w:rsidRPr="00AC716D">
        <w:rPr>
          <w:rFonts w:ascii="Arial" w:hAnsi="Arial" w:cs="Arial"/>
          <w:sz w:val="24"/>
          <w:szCs w:val="24"/>
          <w:lang w:val="en-IN"/>
        </w:rPr>
        <w:drawing>
          <wp:inline distT="0" distB="0" distL="0" distR="0" wp14:anchorId="3D5DAAA7" wp14:editId="591AE01A">
            <wp:extent cx="5486400" cy="3589020"/>
            <wp:effectExtent l="0" t="0" r="0" b="0"/>
            <wp:docPr id="169084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47661" name=""/>
                    <pic:cNvPicPr/>
                  </pic:nvPicPr>
                  <pic:blipFill>
                    <a:blip r:embed="rId33"/>
                    <a:stretch>
                      <a:fillRect/>
                    </a:stretch>
                  </pic:blipFill>
                  <pic:spPr>
                    <a:xfrm>
                      <a:off x="0" y="0"/>
                      <a:ext cx="5486400" cy="3589020"/>
                    </a:xfrm>
                    <a:prstGeom prst="rect">
                      <a:avLst/>
                    </a:prstGeom>
                  </pic:spPr>
                </pic:pic>
              </a:graphicData>
            </a:graphic>
          </wp:inline>
        </w:drawing>
      </w:r>
    </w:p>
    <w:p w:rsidR="00731115" w:rsidRPr="00731115" w:rsidRDefault="00731115" w:rsidP="00731115">
      <w:pPr>
        <w:numPr>
          <w:ilvl w:val="0"/>
          <w:numId w:val="62"/>
        </w:numPr>
        <w:rPr>
          <w:rFonts w:ascii="Arial" w:hAnsi="Arial" w:cs="Arial"/>
          <w:sz w:val="24"/>
          <w:szCs w:val="24"/>
          <w:lang w:val="en-IN"/>
        </w:rPr>
      </w:pPr>
      <w:r w:rsidRPr="00731115">
        <w:rPr>
          <w:rFonts w:ascii="Arial" w:hAnsi="Arial" w:cs="Arial"/>
          <w:sz w:val="24"/>
          <w:szCs w:val="24"/>
          <w:lang w:val="en-IN"/>
        </w:rPr>
        <w:t>It is a function which is plotted as </w:t>
      </w:r>
      <w:r w:rsidRPr="00731115">
        <w:rPr>
          <w:rFonts w:ascii="Arial" w:hAnsi="Arial" w:cs="Arial"/>
          <w:b/>
          <w:bCs/>
          <w:sz w:val="24"/>
          <w:szCs w:val="24"/>
          <w:lang w:val="en-IN"/>
        </w:rPr>
        <w:t>‘S’</w:t>
      </w:r>
      <w:r w:rsidRPr="00731115">
        <w:rPr>
          <w:rFonts w:ascii="Arial" w:hAnsi="Arial" w:cs="Arial"/>
          <w:sz w:val="24"/>
          <w:szCs w:val="24"/>
          <w:lang w:val="en-IN"/>
        </w:rPr>
        <w:t> shaped graph.</w:t>
      </w:r>
    </w:p>
    <w:p w:rsidR="00731115" w:rsidRPr="00731115" w:rsidRDefault="00731115" w:rsidP="00731115">
      <w:pPr>
        <w:numPr>
          <w:ilvl w:val="0"/>
          <w:numId w:val="63"/>
        </w:numPr>
        <w:rPr>
          <w:rFonts w:ascii="Arial" w:hAnsi="Arial" w:cs="Arial"/>
          <w:sz w:val="24"/>
          <w:szCs w:val="24"/>
          <w:lang w:val="en-IN"/>
        </w:rPr>
      </w:pPr>
      <w:r w:rsidRPr="00731115">
        <w:rPr>
          <w:rFonts w:ascii="Arial" w:hAnsi="Arial" w:cs="Arial"/>
          <w:b/>
          <w:bCs/>
          <w:sz w:val="24"/>
          <w:szCs w:val="24"/>
          <w:lang w:val="en-IN"/>
        </w:rPr>
        <w:t>Equation : </w:t>
      </w:r>
      <w:r w:rsidRPr="00731115">
        <w:rPr>
          <w:rFonts w:ascii="Arial" w:hAnsi="Arial" w:cs="Arial"/>
          <w:sz w:val="24"/>
          <w:szCs w:val="24"/>
          <w:lang w:val="en-IN"/>
        </w:rPr>
        <w:t>A = 1/(1 + e-x)</w:t>
      </w:r>
    </w:p>
    <w:p w:rsidR="00731115" w:rsidRPr="00731115" w:rsidRDefault="00731115" w:rsidP="00731115">
      <w:pPr>
        <w:numPr>
          <w:ilvl w:val="0"/>
          <w:numId w:val="64"/>
        </w:numPr>
        <w:rPr>
          <w:rFonts w:ascii="Arial" w:hAnsi="Arial" w:cs="Arial"/>
          <w:sz w:val="24"/>
          <w:szCs w:val="24"/>
          <w:lang w:val="en-IN"/>
        </w:rPr>
      </w:pPr>
      <w:r w:rsidRPr="00731115">
        <w:rPr>
          <w:rFonts w:ascii="Arial" w:hAnsi="Arial" w:cs="Arial"/>
          <w:b/>
          <w:bCs/>
          <w:sz w:val="24"/>
          <w:szCs w:val="24"/>
          <w:lang w:val="en-IN"/>
        </w:rPr>
        <w:t>Nature :</w:t>
      </w:r>
      <w:r w:rsidRPr="00731115">
        <w:rPr>
          <w:rFonts w:ascii="Arial" w:hAnsi="Arial" w:cs="Arial"/>
          <w:sz w:val="24"/>
          <w:szCs w:val="24"/>
          <w:lang w:val="en-IN"/>
        </w:rPr>
        <w:t> Non-linear. Notice that X values lies between -2 to 2, Y values are very steep. This means, small changes in x would also bring about large changes in the value of Y.</w:t>
      </w:r>
    </w:p>
    <w:p w:rsidR="00731115" w:rsidRPr="00731115" w:rsidRDefault="00731115" w:rsidP="00731115">
      <w:pPr>
        <w:numPr>
          <w:ilvl w:val="0"/>
          <w:numId w:val="65"/>
        </w:numPr>
        <w:rPr>
          <w:rFonts w:ascii="Arial" w:hAnsi="Arial" w:cs="Arial"/>
          <w:sz w:val="24"/>
          <w:szCs w:val="24"/>
          <w:lang w:val="en-IN"/>
        </w:rPr>
      </w:pPr>
      <w:r w:rsidRPr="00731115">
        <w:rPr>
          <w:rFonts w:ascii="Arial" w:hAnsi="Arial" w:cs="Arial"/>
          <w:b/>
          <w:bCs/>
          <w:sz w:val="24"/>
          <w:szCs w:val="24"/>
          <w:lang w:val="en-IN"/>
        </w:rPr>
        <w:t>Value Range : </w:t>
      </w:r>
      <w:r w:rsidRPr="00731115">
        <w:rPr>
          <w:rFonts w:ascii="Arial" w:hAnsi="Arial" w:cs="Arial"/>
          <w:sz w:val="24"/>
          <w:szCs w:val="24"/>
          <w:lang w:val="en-IN"/>
        </w:rPr>
        <w:t>0 to 1</w:t>
      </w:r>
    </w:p>
    <w:p w:rsidR="00731115" w:rsidRPr="00731115" w:rsidRDefault="00731115" w:rsidP="00731115">
      <w:pPr>
        <w:numPr>
          <w:ilvl w:val="0"/>
          <w:numId w:val="66"/>
        </w:numPr>
        <w:rPr>
          <w:rFonts w:ascii="Arial" w:hAnsi="Arial" w:cs="Arial"/>
          <w:sz w:val="24"/>
          <w:szCs w:val="24"/>
          <w:lang w:val="en-IN"/>
        </w:rPr>
      </w:pPr>
      <w:r w:rsidRPr="00731115">
        <w:rPr>
          <w:rFonts w:ascii="Arial" w:hAnsi="Arial" w:cs="Arial"/>
          <w:b/>
          <w:bCs/>
          <w:sz w:val="24"/>
          <w:szCs w:val="24"/>
          <w:lang w:val="en-IN"/>
        </w:rPr>
        <w:t>Uses : </w:t>
      </w:r>
      <w:r w:rsidRPr="00731115">
        <w:rPr>
          <w:rFonts w:ascii="Arial" w:hAnsi="Arial" w:cs="Arial"/>
          <w:sz w:val="24"/>
          <w:szCs w:val="24"/>
          <w:lang w:val="en-IN"/>
        </w:rPr>
        <w:t>Usually used in output layer of a binary classification, where result is either 0 or 1, as value for sigmoid function lies between 0 and 1 only so, result can be predicted easily to be </w:t>
      </w:r>
      <w:r w:rsidRPr="00731115">
        <w:rPr>
          <w:rFonts w:ascii="Arial" w:hAnsi="Arial" w:cs="Arial"/>
          <w:b/>
          <w:bCs/>
          <w:i/>
          <w:iCs/>
          <w:sz w:val="24"/>
          <w:szCs w:val="24"/>
          <w:lang w:val="en-IN"/>
        </w:rPr>
        <w:t>1</w:t>
      </w:r>
      <w:r w:rsidRPr="00731115">
        <w:rPr>
          <w:rFonts w:ascii="Arial" w:hAnsi="Arial" w:cs="Arial"/>
          <w:sz w:val="24"/>
          <w:szCs w:val="24"/>
          <w:lang w:val="en-IN"/>
        </w:rPr>
        <w:t> if value is greater than </w:t>
      </w:r>
      <w:r w:rsidRPr="00731115">
        <w:rPr>
          <w:rFonts w:ascii="Arial" w:hAnsi="Arial" w:cs="Arial"/>
          <w:b/>
          <w:bCs/>
          <w:sz w:val="24"/>
          <w:szCs w:val="24"/>
          <w:lang w:val="en-IN"/>
        </w:rPr>
        <w:t>0.5</w:t>
      </w:r>
      <w:r w:rsidRPr="00731115">
        <w:rPr>
          <w:rFonts w:ascii="Arial" w:hAnsi="Arial" w:cs="Arial"/>
          <w:sz w:val="24"/>
          <w:szCs w:val="24"/>
          <w:lang w:val="en-IN"/>
        </w:rPr>
        <w:t> and </w:t>
      </w:r>
      <w:r w:rsidRPr="00731115">
        <w:rPr>
          <w:rFonts w:ascii="Arial" w:hAnsi="Arial" w:cs="Arial"/>
          <w:b/>
          <w:bCs/>
          <w:i/>
          <w:iCs/>
          <w:sz w:val="24"/>
          <w:szCs w:val="24"/>
          <w:lang w:val="en-IN"/>
        </w:rPr>
        <w:t>0</w:t>
      </w:r>
      <w:r w:rsidRPr="00731115">
        <w:rPr>
          <w:rFonts w:ascii="Arial" w:hAnsi="Arial" w:cs="Arial"/>
          <w:sz w:val="24"/>
          <w:szCs w:val="24"/>
          <w:lang w:val="en-IN"/>
        </w:rPr>
        <w:t> otherwise.</w:t>
      </w:r>
    </w:p>
    <w:p w:rsidR="00C66A5D" w:rsidRDefault="00C66A5D" w:rsidP="00C66A5D">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lastRenderedPageBreak/>
        <w:t>Tanh Function </w:t>
      </w:r>
    </w:p>
    <w:p w:rsidR="00731115" w:rsidRDefault="00731115" w:rsidP="00210451">
      <w:pPr>
        <w:rPr>
          <w:rFonts w:ascii="Arial" w:hAnsi="Arial" w:cs="Arial"/>
          <w:sz w:val="24"/>
          <w:szCs w:val="24"/>
          <w:lang w:val="en-IN"/>
        </w:rPr>
      </w:pPr>
    </w:p>
    <w:p w:rsidR="00C66A5D" w:rsidRPr="003021F2" w:rsidRDefault="005F4180" w:rsidP="00210451">
      <w:pPr>
        <w:rPr>
          <w:rFonts w:ascii="Arial" w:hAnsi="Arial" w:cs="Arial"/>
          <w:sz w:val="24"/>
          <w:szCs w:val="24"/>
          <w:lang w:val="en-IN"/>
        </w:rPr>
      </w:pPr>
      <w:r w:rsidRPr="005F4180">
        <w:rPr>
          <w:rFonts w:ascii="Arial" w:hAnsi="Arial" w:cs="Arial"/>
          <w:sz w:val="24"/>
          <w:szCs w:val="24"/>
          <w:lang w:val="en-IN"/>
        </w:rPr>
        <w:drawing>
          <wp:inline distT="0" distB="0" distL="0" distR="0" wp14:anchorId="1570D688" wp14:editId="3EE42FCC">
            <wp:extent cx="4906060" cy="3991532"/>
            <wp:effectExtent l="0" t="0" r="8890" b="9525"/>
            <wp:docPr id="108740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01458" name=""/>
                    <pic:cNvPicPr/>
                  </pic:nvPicPr>
                  <pic:blipFill>
                    <a:blip r:embed="rId34"/>
                    <a:stretch>
                      <a:fillRect/>
                    </a:stretch>
                  </pic:blipFill>
                  <pic:spPr>
                    <a:xfrm>
                      <a:off x="0" y="0"/>
                      <a:ext cx="4906060" cy="3991532"/>
                    </a:xfrm>
                    <a:prstGeom prst="rect">
                      <a:avLst/>
                    </a:prstGeom>
                  </pic:spPr>
                </pic:pic>
              </a:graphicData>
            </a:graphic>
          </wp:inline>
        </w:drawing>
      </w:r>
    </w:p>
    <w:p w:rsidR="00676CD4" w:rsidRPr="003021F2" w:rsidRDefault="00676CD4" w:rsidP="004A282A">
      <w:pPr>
        <w:rPr>
          <w:rFonts w:ascii="Arial" w:hAnsi="Arial" w:cs="Arial"/>
          <w:sz w:val="24"/>
          <w:szCs w:val="24"/>
          <w:lang w:val="en-IN"/>
        </w:rPr>
      </w:pPr>
    </w:p>
    <w:p w:rsidR="00146FB4" w:rsidRPr="00146FB4" w:rsidRDefault="00146FB4" w:rsidP="00146FB4">
      <w:pPr>
        <w:numPr>
          <w:ilvl w:val="0"/>
          <w:numId w:val="67"/>
        </w:numPr>
        <w:rPr>
          <w:rFonts w:ascii="Arial" w:hAnsi="Arial" w:cs="Arial"/>
          <w:sz w:val="24"/>
          <w:szCs w:val="24"/>
          <w:lang w:val="en-IN"/>
        </w:rPr>
      </w:pPr>
      <w:r w:rsidRPr="00146FB4">
        <w:rPr>
          <w:rFonts w:ascii="Arial" w:hAnsi="Arial" w:cs="Arial"/>
          <w:sz w:val="24"/>
          <w:szCs w:val="24"/>
          <w:lang w:val="en-IN"/>
        </w:rPr>
        <w:t>The activation that works almost always better than sigmoid function is Tanh function also known as </w:t>
      </w:r>
      <w:r w:rsidRPr="00146FB4">
        <w:rPr>
          <w:rFonts w:ascii="Arial" w:hAnsi="Arial" w:cs="Arial"/>
          <w:b/>
          <w:bCs/>
          <w:sz w:val="24"/>
          <w:szCs w:val="24"/>
          <w:lang w:val="en-IN"/>
        </w:rPr>
        <w:t>Tangent Hyperbolic function</w:t>
      </w:r>
      <w:r w:rsidRPr="00146FB4">
        <w:rPr>
          <w:rFonts w:ascii="Arial" w:hAnsi="Arial" w:cs="Arial"/>
          <w:sz w:val="24"/>
          <w:szCs w:val="24"/>
          <w:lang w:val="en-IN"/>
        </w:rPr>
        <w:t>. It’s actually mathematically shifted version of the sigmoid function. Both are similar and can be derived from each other.</w:t>
      </w:r>
    </w:p>
    <w:p w:rsidR="00146FB4" w:rsidRPr="00146FB4" w:rsidRDefault="00146FB4" w:rsidP="00146FB4">
      <w:pPr>
        <w:numPr>
          <w:ilvl w:val="0"/>
          <w:numId w:val="68"/>
        </w:numPr>
        <w:rPr>
          <w:rFonts w:ascii="Arial" w:hAnsi="Arial" w:cs="Arial"/>
          <w:sz w:val="24"/>
          <w:szCs w:val="24"/>
          <w:lang w:val="en-IN"/>
        </w:rPr>
      </w:pPr>
      <w:r w:rsidRPr="00146FB4">
        <w:rPr>
          <w:rFonts w:ascii="Arial" w:hAnsi="Arial" w:cs="Arial"/>
          <w:b/>
          <w:bCs/>
          <w:sz w:val="24"/>
          <w:szCs w:val="24"/>
          <w:lang w:val="en-IN"/>
        </w:rPr>
        <w:t>Equation :-</w:t>
      </w:r>
      <w:r w:rsidRPr="00146FB4">
        <w:rPr>
          <w:rFonts w:ascii="Arial" w:hAnsi="Arial" w:cs="Arial"/>
          <w:sz w:val="24"/>
          <w:szCs w:val="24"/>
          <w:lang w:val="en-IN"/>
        </w:rPr>
        <w:br/>
        <w:t>f(x) = tanh(x) = 2/(1 + e-2x) – 1</w:t>
      </w:r>
      <w:r w:rsidRPr="00146FB4">
        <w:rPr>
          <w:rFonts w:ascii="Arial" w:hAnsi="Arial" w:cs="Arial"/>
          <w:sz w:val="24"/>
          <w:szCs w:val="24"/>
          <w:lang w:val="en-IN"/>
        </w:rPr>
        <w:br/>
        <w:t>OR</w:t>
      </w:r>
      <w:r w:rsidRPr="00146FB4">
        <w:rPr>
          <w:rFonts w:ascii="Arial" w:hAnsi="Arial" w:cs="Arial"/>
          <w:sz w:val="24"/>
          <w:szCs w:val="24"/>
          <w:lang w:val="en-IN"/>
        </w:rPr>
        <w:br/>
        <w:t>tanh(x) = 2 * sigmoid(2x) – 1</w:t>
      </w:r>
    </w:p>
    <w:p w:rsidR="00146FB4" w:rsidRPr="00146FB4" w:rsidRDefault="00146FB4" w:rsidP="00146FB4">
      <w:pPr>
        <w:numPr>
          <w:ilvl w:val="0"/>
          <w:numId w:val="69"/>
        </w:numPr>
        <w:rPr>
          <w:rFonts w:ascii="Arial" w:hAnsi="Arial" w:cs="Arial"/>
          <w:sz w:val="24"/>
          <w:szCs w:val="24"/>
          <w:lang w:val="en-IN"/>
        </w:rPr>
      </w:pPr>
      <w:r w:rsidRPr="00146FB4">
        <w:rPr>
          <w:rFonts w:ascii="Arial" w:hAnsi="Arial" w:cs="Arial"/>
          <w:b/>
          <w:bCs/>
          <w:sz w:val="24"/>
          <w:szCs w:val="24"/>
          <w:lang w:val="en-IN"/>
        </w:rPr>
        <w:t>Value Range :- </w:t>
      </w:r>
      <w:r w:rsidRPr="00146FB4">
        <w:rPr>
          <w:rFonts w:ascii="Arial" w:hAnsi="Arial" w:cs="Arial"/>
          <w:sz w:val="24"/>
          <w:szCs w:val="24"/>
          <w:lang w:val="en-IN"/>
        </w:rPr>
        <w:t>-1 to +1</w:t>
      </w:r>
    </w:p>
    <w:p w:rsidR="00146FB4" w:rsidRPr="00146FB4" w:rsidRDefault="00146FB4" w:rsidP="00146FB4">
      <w:pPr>
        <w:numPr>
          <w:ilvl w:val="0"/>
          <w:numId w:val="70"/>
        </w:numPr>
        <w:rPr>
          <w:rFonts w:ascii="Arial" w:hAnsi="Arial" w:cs="Arial"/>
          <w:sz w:val="24"/>
          <w:szCs w:val="24"/>
          <w:lang w:val="en-IN"/>
        </w:rPr>
      </w:pPr>
      <w:r w:rsidRPr="00146FB4">
        <w:rPr>
          <w:rFonts w:ascii="Arial" w:hAnsi="Arial" w:cs="Arial"/>
          <w:b/>
          <w:bCs/>
          <w:sz w:val="24"/>
          <w:szCs w:val="24"/>
          <w:lang w:val="en-IN"/>
        </w:rPr>
        <w:t>Nature :- </w:t>
      </w:r>
      <w:r w:rsidRPr="00146FB4">
        <w:rPr>
          <w:rFonts w:ascii="Arial" w:hAnsi="Arial" w:cs="Arial"/>
          <w:sz w:val="24"/>
          <w:szCs w:val="24"/>
          <w:lang w:val="en-IN"/>
        </w:rPr>
        <w:t>non-linear</w:t>
      </w:r>
    </w:p>
    <w:p w:rsidR="00146FB4" w:rsidRPr="00146FB4" w:rsidRDefault="00146FB4" w:rsidP="00146FB4">
      <w:pPr>
        <w:numPr>
          <w:ilvl w:val="0"/>
          <w:numId w:val="71"/>
        </w:numPr>
        <w:rPr>
          <w:rFonts w:ascii="Arial" w:hAnsi="Arial" w:cs="Arial"/>
          <w:sz w:val="24"/>
          <w:szCs w:val="24"/>
          <w:lang w:val="en-IN"/>
        </w:rPr>
      </w:pPr>
      <w:r w:rsidRPr="00146FB4">
        <w:rPr>
          <w:rFonts w:ascii="Arial" w:hAnsi="Arial" w:cs="Arial"/>
          <w:b/>
          <w:bCs/>
          <w:sz w:val="24"/>
          <w:szCs w:val="24"/>
          <w:lang w:val="en-IN"/>
        </w:rPr>
        <w:t>Uses :- </w:t>
      </w:r>
      <w:r w:rsidRPr="00146FB4">
        <w:rPr>
          <w:rFonts w:ascii="Arial" w:hAnsi="Arial" w:cs="Arial"/>
          <w:sz w:val="24"/>
          <w:szCs w:val="24"/>
          <w:lang w:val="en-IN"/>
        </w:rPr>
        <w:t>Usually used in hidden layers of a neural network as it’s values lies between </w:t>
      </w:r>
      <w:r w:rsidRPr="00146FB4">
        <w:rPr>
          <w:rFonts w:ascii="Arial" w:hAnsi="Arial" w:cs="Arial"/>
          <w:b/>
          <w:bCs/>
          <w:sz w:val="24"/>
          <w:szCs w:val="24"/>
          <w:lang w:val="en-IN"/>
        </w:rPr>
        <w:t>-1 to 1 </w:t>
      </w:r>
      <w:r w:rsidRPr="00146FB4">
        <w:rPr>
          <w:rFonts w:ascii="Arial" w:hAnsi="Arial" w:cs="Arial"/>
          <w:sz w:val="24"/>
          <w:szCs w:val="24"/>
          <w:lang w:val="en-IN"/>
        </w:rPr>
        <w:t xml:space="preserve">hence the mean for the hidden layer comes out be 0 </w:t>
      </w:r>
      <w:r w:rsidRPr="00146FB4">
        <w:rPr>
          <w:rFonts w:ascii="Arial" w:hAnsi="Arial" w:cs="Arial"/>
          <w:sz w:val="24"/>
          <w:szCs w:val="24"/>
          <w:lang w:val="en-IN"/>
        </w:rPr>
        <w:lastRenderedPageBreak/>
        <w:t>or very close to it, hence helps in </w:t>
      </w:r>
      <w:proofErr w:type="spellStart"/>
      <w:r w:rsidRPr="00146FB4">
        <w:rPr>
          <w:rFonts w:ascii="Arial" w:hAnsi="Arial" w:cs="Arial"/>
          <w:i/>
          <w:iCs/>
          <w:sz w:val="24"/>
          <w:szCs w:val="24"/>
          <w:lang w:val="en-IN"/>
        </w:rPr>
        <w:t>centering</w:t>
      </w:r>
      <w:proofErr w:type="spellEnd"/>
      <w:r w:rsidRPr="00146FB4">
        <w:rPr>
          <w:rFonts w:ascii="Arial" w:hAnsi="Arial" w:cs="Arial"/>
          <w:i/>
          <w:iCs/>
          <w:sz w:val="24"/>
          <w:szCs w:val="24"/>
          <w:lang w:val="en-IN"/>
        </w:rPr>
        <w:t xml:space="preserve"> the data</w:t>
      </w:r>
      <w:r w:rsidRPr="00146FB4">
        <w:rPr>
          <w:rFonts w:ascii="Arial" w:hAnsi="Arial" w:cs="Arial"/>
          <w:sz w:val="24"/>
          <w:szCs w:val="24"/>
          <w:lang w:val="en-IN"/>
        </w:rPr>
        <w:t> by bringing mean close to 0. This makes learning for the next layer much easier.</w:t>
      </w:r>
    </w:p>
    <w:p w:rsidR="00E42B44" w:rsidRDefault="00E42B44" w:rsidP="00E42B44">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RELU Function </w:t>
      </w:r>
    </w:p>
    <w:p w:rsidR="009D0B26" w:rsidRPr="009D0B26" w:rsidRDefault="009D0B26" w:rsidP="009D0B26">
      <w:pPr>
        <w:numPr>
          <w:ilvl w:val="0"/>
          <w:numId w:val="72"/>
        </w:numPr>
        <w:rPr>
          <w:rFonts w:ascii="Arial" w:hAnsi="Arial" w:cs="Arial"/>
          <w:sz w:val="24"/>
          <w:szCs w:val="24"/>
          <w:lang w:val="en-IN"/>
        </w:rPr>
      </w:pPr>
      <w:r w:rsidRPr="009D0B26">
        <w:rPr>
          <w:rFonts w:ascii="Arial" w:hAnsi="Arial" w:cs="Arial"/>
          <w:sz w:val="24"/>
          <w:szCs w:val="24"/>
          <w:lang w:val="en-IN"/>
        </w:rPr>
        <w:t>It Stands for </w:t>
      </w:r>
      <w:r w:rsidRPr="009D0B26">
        <w:rPr>
          <w:rFonts w:ascii="Arial" w:hAnsi="Arial" w:cs="Arial"/>
          <w:i/>
          <w:iCs/>
          <w:sz w:val="24"/>
          <w:szCs w:val="24"/>
          <w:lang w:val="en-IN"/>
        </w:rPr>
        <w:t>Rectified linear unit</w:t>
      </w:r>
      <w:r w:rsidRPr="009D0B26">
        <w:rPr>
          <w:rFonts w:ascii="Arial" w:hAnsi="Arial" w:cs="Arial"/>
          <w:sz w:val="24"/>
          <w:szCs w:val="24"/>
          <w:lang w:val="en-IN"/>
        </w:rPr>
        <w:t>. It is the most widely used activation function. Chiefly implemented in </w:t>
      </w:r>
      <w:r w:rsidRPr="009D0B26">
        <w:rPr>
          <w:rFonts w:ascii="Arial" w:hAnsi="Arial" w:cs="Arial"/>
          <w:i/>
          <w:iCs/>
          <w:sz w:val="24"/>
          <w:szCs w:val="24"/>
          <w:lang w:val="en-IN"/>
        </w:rPr>
        <w:t>hidden layers</w:t>
      </w:r>
      <w:r w:rsidRPr="009D0B26">
        <w:rPr>
          <w:rFonts w:ascii="Arial" w:hAnsi="Arial" w:cs="Arial"/>
          <w:sz w:val="24"/>
          <w:szCs w:val="24"/>
          <w:lang w:val="en-IN"/>
        </w:rPr>
        <w:t> of Neural network.</w:t>
      </w:r>
    </w:p>
    <w:p w:rsidR="009D0B26" w:rsidRPr="009D0B26" w:rsidRDefault="009D0B26" w:rsidP="009D0B26">
      <w:pPr>
        <w:numPr>
          <w:ilvl w:val="0"/>
          <w:numId w:val="73"/>
        </w:numPr>
        <w:rPr>
          <w:rFonts w:ascii="Arial" w:hAnsi="Arial" w:cs="Arial"/>
          <w:sz w:val="24"/>
          <w:szCs w:val="24"/>
          <w:lang w:val="en-IN"/>
        </w:rPr>
      </w:pPr>
      <w:r w:rsidRPr="009D0B26">
        <w:rPr>
          <w:rFonts w:ascii="Arial" w:hAnsi="Arial" w:cs="Arial"/>
          <w:b/>
          <w:bCs/>
          <w:sz w:val="24"/>
          <w:szCs w:val="24"/>
          <w:lang w:val="en-IN"/>
        </w:rPr>
        <w:t>Equation :- </w:t>
      </w:r>
      <w:r w:rsidRPr="009D0B26">
        <w:rPr>
          <w:rFonts w:ascii="Arial" w:hAnsi="Arial" w:cs="Arial"/>
          <w:b/>
          <w:bCs/>
          <w:i/>
          <w:iCs/>
          <w:sz w:val="24"/>
          <w:szCs w:val="24"/>
          <w:lang w:val="en-IN"/>
        </w:rPr>
        <w:t>A(x) = max(0,x)</w:t>
      </w:r>
      <w:r w:rsidRPr="009D0B26">
        <w:rPr>
          <w:rFonts w:ascii="Arial" w:hAnsi="Arial" w:cs="Arial"/>
          <w:sz w:val="24"/>
          <w:szCs w:val="24"/>
          <w:lang w:val="en-IN"/>
        </w:rPr>
        <w:t>. It gives an output x if x is positive and 0 otherwise.</w:t>
      </w:r>
    </w:p>
    <w:p w:rsidR="009D0B26" w:rsidRPr="009D0B26" w:rsidRDefault="009D0B26" w:rsidP="009D0B26">
      <w:pPr>
        <w:numPr>
          <w:ilvl w:val="0"/>
          <w:numId w:val="74"/>
        </w:numPr>
        <w:rPr>
          <w:rFonts w:ascii="Arial" w:hAnsi="Arial" w:cs="Arial"/>
          <w:sz w:val="24"/>
          <w:szCs w:val="24"/>
          <w:lang w:val="en-IN"/>
        </w:rPr>
      </w:pPr>
      <w:r w:rsidRPr="009D0B26">
        <w:rPr>
          <w:rFonts w:ascii="Arial" w:hAnsi="Arial" w:cs="Arial"/>
          <w:b/>
          <w:bCs/>
          <w:sz w:val="24"/>
          <w:szCs w:val="24"/>
          <w:lang w:val="en-IN"/>
        </w:rPr>
        <w:t>Value Range :- </w:t>
      </w:r>
      <w:r w:rsidRPr="009D0B26">
        <w:rPr>
          <w:rFonts w:ascii="Arial" w:hAnsi="Arial" w:cs="Arial"/>
          <w:sz w:val="24"/>
          <w:szCs w:val="24"/>
          <w:lang w:val="en-IN"/>
        </w:rPr>
        <w:t>[0, inf)</w:t>
      </w:r>
    </w:p>
    <w:p w:rsidR="009D0B26" w:rsidRPr="009D0B26" w:rsidRDefault="009D0B26" w:rsidP="009D0B26">
      <w:pPr>
        <w:numPr>
          <w:ilvl w:val="0"/>
          <w:numId w:val="75"/>
        </w:numPr>
        <w:rPr>
          <w:rFonts w:ascii="Arial" w:hAnsi="Arial" w:cs="Arial"/>
          <w:sz w:val="24"/>
          <w:szCs w:val="24"/>
          <w:lang w:val="en-IN"/>
        </w:rPr>
      </w:pPr>
      <w:r w:rsidRPr="009D0B26">
        <w:rPr>
          <w:rFonts w:ascii="Arial" w:hAnsi="Arial" w:cs="Arial"/>
          <w:b/>
          <w:bCs/>
          <w:sz w:val="24"/>
          <w:szCs w:val="24"/>
          <w:lang w:val="en-IN"/>
        </w:rPr>
        <w:t>Nature :- </w:t>
      </w:r>
      <w:r w:rsidRPr="009D0B26">
        <w:rPr>
          <w:rFonts w:ascii="Arial" w:hAnsi="Arial" w:cs="Arial"/>
          <w:sz w:val="24"/>
          <w:szCs w:val="24"/>
          <w:lang w:val="en-IN"/>
        </w:rPr>
        <w:t xml:space="preserve">non-linear, which means we can easily backpropagate the errors and have multiple layers of neurons being activated by the </w:t>
      </w:r>
      <w:proofErr w:type="spellStart"/>
      <w:r w:rsidRPr="009D0B26">
        <w:rPr>
          <w:rFonts w:ascii="Arial" w:hAnsi="Arial" w:cs="Arial"/>
          <w:sz w:val="24"/>
          <w:szCs w:val="24"/>
          <w:lang w:val="en-IN"/>
        </w:rPr>
        <w:t>ReLU</w:t>
      </w:r>
      <w:proofErr w:type="spellEnd"/>
      <w:r w:rsidRPr="009D0B26">
        <w:rPr>
          <w:rFonts w:ascii="Arial" w:hAnsi="Arial" w:cs="Arial"/>
          <w:sz w:val="24"/>
          <w:szCs w:val="24"/>
          <w:lang w:val="en-IN"/>
        </w:rPr>
        <w:t xml:space="preserve"> function.</w:t>
      </w:r>
    </w:p>
    <w:p w:rsidR="009D0B26" w:rsidRPr="009D0B26" w:rsidRDefault="009D0B26" w:rsidP="009D0B26">
      <w:pPr>
        <w:numPr>
          <w:ilvl w:val="0"/>
          <w:numId w:val="76"/>
        </w:numPr>
        <w:rPr>
          <w:rFonts w:ascii="Arial" w:hAnsi="Arial" w:cs="Arial"/>
          <w:sz w:val="24"/>
          <w:szCs w:val="24"/>
          <w:lang w:val="en-IN"/>
        </w:rPr>
      </w:pPr>
      <w:r w:rsidRPr="009D0B26">
        <w:rPr>
          <w:rFonts w:ascii="Arial" w:hAnsi="Arial" w:cs="Arial"/>
          <w:b/>
          <w:bCs/>
          <w:sz w:val="24"/>
          <w:szCs w:val="24"/>
          <w:lang w:val="en-IN"/>
        </w:rPr>
        <w:t>Uses :- </w:t>
      </w:r>
      <w:proofErr w:type="spellStart"/>
      <w:r w:rsidRPr="009D0B26">
        <w:rPr>
          <w:rFonts w:ascii="Arial" w:hAnsi="Arial" w:cs="Arial"/>
          <w:sz w:val="24"/>
          <w:szCs w:val="24"/>
          <w:lang w:val="en-IN"/>
        </w:rPr>
        <w:t>ReLu</w:t>
      </w:r>
      <w:proofErr w:type="spellEnd"/>
      <w:r w:rsidRPr="009D0B26">
        <w:rPr>
          <w:rFonts w:ascii="Arial" w:hAnsi="Arial" w:cs="Arial"/>
          <w:sz w:val="24"/>
          <w:szCs w:val="24"/>
          <w:lang w:val="en-IN"/>
        </w:rPr>
        <w:t xml:space="preserve"> is less computationally expensive than tanh and sigmoid because it involves simpler mathematical operations. At a time only a few neurons are activated making the network sparse making it efficient and easy for computation.</w:t>
      </w:r>
    </w:p>
    <w:p w:rsidR="009D0B26" w:rsidRPr="009D0B26" w:rsidRDefault="009D0B26" w:rsidP="009D0B26">
      <w:pPr>
        <w:rPr>
          <w:rFonts w:ascii="Arial" w:hAnsi="Arial" w:cs="Arial"/>
          <w:sz w:val="24"/>
          <w:szCs w:val="24"/>
          <w:lang w:val="en-IN"/>
        </w:rPr>
      </w:pPr>
      <w:r w:rsidRPr="009D0B26">
        <w:rPr>
          <w:rFonts w:ascii="Arial" w:hAnsi="Arial" w:cs="Arial"/>
          <w:sz w:val="24"/>
          <w:szCs w:val="24"/>
          <w:lang w:val="en-IN"/>
        </w:rPr>
        <w:t>In simple words, RELU learns </w:t>
      </w:r>
      <w:r w:rsidRPr="009D0B26">
        <w:rPr>
          <w:rFonts w:ascii="Arial" w:hAnsi="Arial" w:cs="Arial"/>
          <w:i/>
          <w:iCs/>
          <w:sz w:val="24"/>
          <w:szCs w:val="24"/>
          <w:lang w:val="en-IN"/>
        </w:rPr>
        <w:t>much faster</w:t>
      </w:r>
      <w:r w:rsidRPr="009D0B26">
        <w:rPr>
          <w:rFonts w:ascii="Arial" w:hAnsi="Arial" w:cs="Arial"/>
          <w:sz w:val="24"/>
          <w:szCs w:val="24"/>
          <w:lang w:val="en-IN"/>
        </w:rPr>
        <w:t> than sigmoid and Tanh function.</w:t>
      </w:r>
    </w:p>
    <w:p w:rsidR="003C752E" w:rsidRDefault="00A708C8" w:rsidP="004A282A">
      <w:pPr>
        <w:rPr>
          <w:rFonts w:ascii="Arial" w:hAnsi="Arial" w:cs="Arial"/>
          <w:sz w:val="24"/>
          <w:szCs w:val="24"/>
        </w:rPr>
      </w:pPr>
      <w:r w:rsidRPr="00A708C8">
        <w:rPr>
          <w:rFonts w:ascii="Arial" w:hAnsi="Arial" w:cs="Arial"/>
          <w:sz w:val="24"/>
          <w:szCs w:val="24"/>
        </w:rPr>
        <w:drawing>
          <wp:inline distT="0" distB="0" distL="0" distR="0" wp14:anchorId="18414537" wp14:editId="23C2FEA5">
            <wp:extent cx="5420481" cy="2781688"/>
            <wp:effectExtent l="0" t="0" r="8890" b="0"/>
            <wp:docPr id="134728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85267" name=""/>
                    <pic:cNvPicPr/>
                  </pic:nvPicPr>
                  <pic:blipFill>
                    <a:blip r:embed="rId35"/>
                    <a:stretch>
                      <a:fillRect/>
                    </a:stretch>
                  </pic:blipFill>
                  <pic:spPr>
                    <a:xfrm>
                      <a:off x="0" y="0"/>
                      <a:ext cx="5420481" cy="2781688"/>
                    </a:xfrm>
                    <a:prstGeom prst="rect">
                      <a:avLst/>
                    </a:prstGeom>
                  </pic:spPr>
                </pic:pic>
              </a:graphicData>
            </a:graphic>
          </wp:inline>
        </w:drawing>
      </w:r>
    </w:p>
    <w:p w:rsidR="003B5632" w:rsidRPr="003B5632" w:rsidRDefault="003B5632" w:rsidP="003B5632">
      <w:pPr>
        <w:rPr>
          <w:rFonts w:ascii="Arial" w:hAnsi="Arial" w:cs="Arial"/>
          <w:b/>
          <w:bCs/>
          <w:sz w:val="24"/>
          <w:szCs w:val="24"/>
          <w:lang w:val="en-IN"/>
        </w:rPr>
      </w:pPr>
      <w:proofErr w:type="spellStart"/>
      <w:r w:rsidRPr="003B5632">
        <w:rPr>
          <w:rFonts w:ascii="Arial" w:hAnsi="Arial" w:cs="Arial"/>
          <w:b/>
          <w:bCs/>
          <w:sz w:val="24"/>
          <w:szCs w:val="24"/>
          <w:lang w:val="en-IN"/>
        </w:rPr>
        <w:t>Softmax</w:t>
      </w:r>
      <w:proofErr w:type="spellEnd"/>
      <w:r w:rsidRPr="003B5632">
        <w:rPr>
          <w:rFonts w:ascii="Arial" w:hAnsi="Arial" w:cs="Arial"/>
          <w:b/>
          <w:bCs/>
          <w:sz w:val="24"/>
          <w:szCs w:val="24"/>
          <w:lang w:val="en-IN"/>
        </w:rPr>
        <w:t xml:space="preserve"> Function</w:t>
      </w:r>
    </w:p>
    <w:p w:rsidR="003B5632" w:rsidRDefault="00950194" w:rsidP="004A282A">
      <w:pPr>
        <w:rPr>
          <w:rFonts w:ascii="Arial" w:hAnsi="Arial" w:cs="Arial"/>
          <w:sz w:val="24"/>
          <w:szCs w:val="24"/>
        </w:rPr>
      </w:pPr>
      <w:r w:rsidRPr="00950194">
        <w:rPr>
          <w:rFonts w:ascii="Arial" w:hAnsi="Arial" w:cs="Arial"/>
          <w:sz w:val="24"/>
          <w:szCs w:val="24"/>
        </w:rPr>
        <w:lastRenderedPageBreak/>
        <w:drawing>
          <wp:inline distT="0" distB="0" distL="0" distR="0" wp14:anchorId="2C07BB03" wp14:editId="27F5F86A">
            <wp:extent cx="5486400" cy="3375660"/>
            <wp:effectExtent l="0" t="0" r="0" b="0"/>
            <wp:docPr id="75459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99112" name=""/>
                    <pic:cNvPicPr/>
                  </pic:nvPicPr>
                  <pic:blipFill>
                    <a:blip r:embed="rId36"/>
                    <a:stretch>
                      <a:fillRect/>
                    </a:stretch>
                  </pic:blipFill>
                  <pic:spPr>
                    <a:xfrm>
                      <a:off x="0" y="0"/>
                      <a:ext cx="5486400" cy="3375660"/>
                    </a:xfrm>
                    <a:prstGeom prst="rect">
                      <a:avLst/>
                    </a:prstGeom>
                  </pic:spPr>
                </pic:pic>
              </a:graphicData>
            </a:graphic>
          </wp:inline>
        </w:drawing>
      </w:r>
    </w:p>
    <w:p w:rsidR="00537608" w:rsidRPr="00537608" w:rsidRDefault="00537608" w:rsidP="00537608">
      <w:pPr>
        <w:rPr>
          <w:rFonts w:ascii="Arial" w:hAnsi="Arial" w:cs="Arial"/>
          <w:sz w:val="24"/>
          <w:szCs w:val="24"/>
          <w:lang w:val="en-IN"/>
        </w:rPr>
      </w:pPr>
      <w:r w:rsidRPr="00537608">
        <w:rPr>
          <w:rFonts w:ascii="Arial" w:hAnsi="Arial" w:cs="Arial"/>
          <w:sz w:val="24"/>
          <w:szCs w:val="24"/>
          <w:lang w:val="en-IN"/>
        </w:rPr>
        <w:t xml:space="preserve">The </w:t>
      </w:r>
      <w:proofErr w:type="spellStart"/>
      <w:r w:rsidRPr="00537608">
        <w:rPr>
          <w:rFonts w:ascii="Arial" w:hAnsi="Arial" w:cs="Arial"/>
          <w:sz w:val="24"/>
          <w:szCs w:val="24"/>
          <w:lang w:val="en-IN"/>
        </w:rPr>
        <w:t>softmax</w:t>
      </w:r>
      <w:proofErr w:type="spellEnd"/>
      <w:r w:rsidRPr="00537608">
        <w:rPr>
          <w:rFonts w:ascii="Arial" w:hAnsi="Arial" w:cs="Arial"/>
          <w:sz w:val="24"/>
          <w:szCs w:val="24"/>
          <w:lang w:val="en-IN"/>
        </w:rPr>
        <w:t xml:space="preserve"> function is also a type of sigmoid function but is handy when we are trying to handle multi- class classification problems.</w:t>
      </w:r>
    </w:p>
    <w:p w:rsidR="00537608" w:rsidRPr="00537608" w:rsidRDefault="00537608" w:rsidP="00537608">
      <w:pPr>
        <w:numPr>
          <w:ilvl w:val="0"/>
          <w:numId w:val="77"/>
        </w:numPr>
        <w:rPr>
          <w:rFonts w:ascii="Arial" w:hAnsi="Arial" w:cs="Arial"/>
          <w:sz w:val="24"/>
          <w:szCs w:val="24"/>
          <w:lang w:val="en-IN"/>
        </w:rPr>
      </w:pPr>
      <w:r w:rsidRPr="00537608">
        <w:rPr>
          <w:rFonts w:ascii="Arial" w:hAnsi="Arial" w:cs="Arial"/>
          <w:b/>
          <w:bCs/>
          <w:sz w:val="24"/>
          <w:szCs w:val="24"/>
          <w:lang w:val="en-IN"/>
        </w:rPr>
        <w:t>Nature :- </w:t>
      </w:r>
      <w:r w:rsidRPr="00537608">
        <w:rPr>
          <w:rFonts w:ascii="Arial" w:hAnsi="Arial" w:cs="Arial"/>
          <w:sz w:val="24"/>
          <w:szCs w:val="24"/>
          <w:lang w:val="en-IN"/>
        </w:rPr>
        <w:t>non-linear</w:t>
      </w:r>
    </w:p>
    <w:p w:rsidR="00537608" w:rsidRPr="00537608" w:rsidRDefault="00537608" w:rsidP="00537608">
      <w:pPr>
        <w:numPr>
          <w:ilvl w:val="0"/>
          <w:numId w:val="78"/>
        </w:numPr>
        <w:rPr>
          <w:rFonts w:ascii="Arial" w:hAnsi="Arial" w:cs="Arial"/>
          <w:sz w:val="24"/>
          <w:szCs w:val="24"/>
          <w:lang w:val="en-IN"/>
        </w:rPr>
      </w:pPr>
      <w:r w:rsidRPr="00537608">
        <w:rPr>
          <w:rFonts w:ascii="Arial" w:hAnsi="Arial" w:cs="Arial"/>
          <w:b/>
          <w:bCs/>
          <w:sz w:val="24"/>
          <w:szCs w:val="24"/>
          <w:lang w:val="en-IN"/>
        </w:rPr>
        <w:t>Uses :- </w:t>
      </w:r>
      <w:r w:rsidRPr="00537608">
        <w:rPr>
          <w:rFonts w:ascii="Arial" w:hAnsi="Arial" w:cs="Arial"/>
          <w:sz w:val="24"/>
          <w:szCs w:val="24"/>
          <w:lang w:val="en-IN"/>
        </w:rPr>
        <w:t xml:space="preserve">Usually used when trying to handle multiple classes. the </w:t>
      </w:r>
      <w:proofErr w:type="spellStart"/>
      <w:r w:rsidRPr="00537608">
        <w:rPr>
          <w:rFonts w:ascii="Arial" w:hAnsi="Arial" w:cs="Arial"/>
          <w:sz w:val="24"/>
          <w:szCs w:val="24"/>
          <w:lang w:val="en-IN"/>
        </w:rPr>
        <w:t>softmax</w:t>
      </w:r>
      <w:proofErr w:type="spellEnd"/>
      <w:r w:rsidRPr="00537608">
        <w:rPr>
          <w:rFonts w:ascii="Arial" w:hAnsi="Arial" w:cs="Arial"/>
          <w:sz w:val="24"/>
          <w:szCs w:val="24"/>
          <w:lang w:val="en-IN"/>
        </w:rPr>
        <w:t xml:space="preserve"> function was commonly found in the output layer of image classification </w:t>
      </w:r>
      <w:proofErr w:type="spellStart"/>
      <w:r w:rsidRPr="00537608">
        <w:rPr>
          <w:rFonts w:ascii="Arial" w:hAnsi="Arial" w:cs="Arial"/>
          <w:sz w:val="24"/>
          <w:szCs w:val="24"/>
          <w:lang w:val="en-IN"/>
        </w:rPr>
        <w:t>problems.The</w:t>
      </w:r>
      <w:proofErr w:type="spellEnd"/>
      <w:r w:rsidRPr="00537608">
        <w:rPr>
          <w:rFonts w:ascii="Arial" w:hAnsi="Arial" w:cs="Arial"/>
          <w:sz w:val="24"/>
          <w:szCs w:val="24"/>
          <w:lang w:val="en-IN"/>
        </w:rPr>
        <w:t xml:space="preserve"> </w:t>
      </w:r>
      <w:proofErr w:type="spellStart"/>
      <w:r w:rsidRPr="00537608">
        <w:rPr>
          <w:rFonts w:ascii="Arial" w:hAnsi="Arial" w:cs="Arial"/>
          <w:sz w:val="24"/>
          <w:szCs w:val="24"/>
          <w:lang w:val="en-IN"/>
        </w:rPr>
        <w:t>softmax</w:t>
      </w:r>
      <w:proofErr w:type="spellEnd"/>
      <w:r w:rsidRPr="00537608">
        <w:rPr>
          <w:rFonts w:ascii="Arial" w:hAnsi="Arial" w:cs="Arial"/>
          <w:sz w:val="24"/>
          <w:szCs w:val="24"/>
          <w:lang w:val="en-IN"/>
        </w:rPr>
        <w:t xml:space="preserve"> function would squeeze the outputs for each class between 0 and 1 and would also divide by the sum of the outputs. </w:t>
      </w:r>
    </w:p>
    <w:p w:rsidR="00537608" w:rsidRPr="00537608" w:rsidRDefault="00537608" w:rsidP="00537608">
      <w:pPr>
        <w:numPr>
          <w:ilvl w:val="0"/>
          <w:numId w:val="79"/>
        </w:numPr>
        <w:rPr>
          <w:rFonts w:ascii="Arial" w:hAnsi="Arial" w:cs="Arial"/>
          <w:sz w:val="24"/>
          <w:szCs w:val="24"/>
          <w:lang w:val="en-IN"/>
        </w:rPr>
      </w:pPr>
      <w:r w:rsidRPr="00537608">
        <w:rPr>
          <w:rFonts w:ascii="Arial" w:hAnsi="Arial" w:cs="Arial"/>
          <w:b/>
          <w:bCs/>
          <w:sz w:val="24"/>
          <w:szCs w:val="24"/>
          <w:lang w:val="en-IN"/>
        </w:rPr>
        <w:t>Output:- </w:t>
      </w:r>
      <w:r w:rsidRPr="00537608">
        <w:rPr>
          <w:rFonts w:ascii="Arial" w:hAnsi="Arial" w:cs="Arial"/>
          <w:sz w:val="24"/>
          <w:szCs w:val="24"/>
          <w:lang w:val="en-IN"/>
        </w:rPr>
        <w:t xml:space="preserve">The </w:t>
      </w:r>
      <w:proofErr w:type="spellStart"/>
      <w:r w:rsidRPr="00537608">
        <w:rPr>
          <w:rFonts w:ascii="Arial" w:hAnsi="Arial" w:cs="Arial"/>
          <w:sz w:val="24"/>
          <w:szCs w:val="24"/>
          <w:lang w:val="en-IN"/>
        </w:rPr>
        <w:t>softmax</w:t>
      </w:r>
      <w:proofErr w:type="spellEnd"/>
      <w:r w:rsidRPr="00537608">
        <w:rPr>
          <w:rFonts w:ascii="Arial" w:hAnsi="Arial" w:cs="Arial"/>
          <w:sz w:val="24"/>
          <w:szCs w:val="24"/>
          <w:lang w:val="en-IN"/>
        </w:rPr>
        <w:t xml:space="preserve"> function is ideally used in the output layer of the classifier where we are actually trying to attain the probabilities to define the class of each input.</w:t>
      </w:r>
    </w:p>
    <w:p w:rsidR="00537608" w:rsidRPr="00537608" w:rsidRDefault="00537608" w:rsidP="00537608">
      <w:pPr>
        <w:numPr>
          <w:ilvl w:val="0"/>
          <w:numId w:val="80"/>
        </w:numPr>
        <w:rPr>
          <w:rFonts w:ascii="Arial" w:hAnsi="Arial" w:cs="Arial"/>
          <w:sz w:val="24"/>
          <w:szCs w:val="24"/>
          <w:lang w:val="en-IN"/>
        </w:rPr>
      </w:pPr>
      <w:r w:rsidRPr="00537608">
        <w:rPr>
          <w:rFonts w:ascii="Arial" w:hAnsi="Arial" w:cs="Arial"/>
          <w:sz w:val="24"/>
          <w:szCs w:val="24"/>
          <w:lang w:val="en-IN"/>
        </w:rPr>
        <w:t>The basic rule of thumb is if you really don’t know what activation function to use, then simply use </w:t>
      </w:r>
      <w:r w:rsidRPr="00537608">
        <w:rPr>
          <w:rFonts w:ascii="Arial" w:hAnsi="Arial" w:cs="Arial"/>
          <w:i/>
          <w:iCs/>
          <w:sz w:val="24"/>
          <w:szCs w:val="24"/>
          <w:lang w:val="en-IN"/>
        </w:rPr>
        <w:t>RELU</w:t>
      </w:r>
      <w:r w:rsidRPr="00537608">
        <w:rPr>
          <w:rFonts w:ascii="Arial" w:hAnsi="Arial" w:cs="Arial"/>
          <w:sz w:val="24"/>
          <w:szCs w:val="24"/>
          <w:lang w:val="en-IN"/>
        </w:rPr>
        <w:t> as it is a general activation function in hidden layers and is used in most cases these days.</w:t>
      </w:r>
    </w:p>
    <w:p w:rsidR="00537608" w:rsidRPr="00537608" w:rsidRDefault="00537608" w:rsidP="00537608">
      <w:pPr>
        <w:numPr>
          <w:ilvl w:val="0"/>
          <w:numId w:val="81"/>
        </w:numPr>
        <w:rPr>
          <w:rFonts w:ascii="Arial" w:hAnsi="Arial" w:cs="Arial"/>
          <w:sz w:val="24"/>
          <w:szCs w:val="24"/>
          <w:lang w:val="en-IN"/>
        </w:rPr>
      </w:pPr>
      <w:r w:rsidRPr="00537608">
        <w:rPr>
          <w:rFonts w:ascii="Arial" w:hAnsi="Arial" w:cs="Arial"/>
          <w:sz w:val="24"/>
          <w:szCs w:val="24"/>
          <w:lang w:val="en-IN"/>
        </w:rPr>
        <w:t>If your output is for binary classification then, </w:t>
      </w:r>
      <w:r w:rsidRPr="00537608">
        <w:rPr>
          <w:rFonts w:ascii="Arial" w:hAnsi="Arial" w:cs="Arial"/>
          <w:i/>
          <w:iCs/>
          <w:sz w:val="24"/>
          <w:szCs w:val="24"/>
          <w:lang w:val="en-IN"/>
        </w:rPr>
        <w:t>sigmoid function</w:t>
      </w:r>
      <w:r w:rsidRPr="00537608">
        <w:rPr>
          <w:rFonts w:ascii="Arial" w:hAnsi="Arial" w:cs="Arial"/>
          <w:sz w:val="24"/>
          <w:szCs w:val="24"/>
          <w:lang w:val="en-IN"/>
        </w:rPr>
        <w:t> is very natural choice for output layer.</w:t>
      </w:r>
    </w:p>
    <w:p w:rsidR="00537608" w:rsidRPr="00537608" w:rsidRDefault="00537608" w:rsidP="00537608">
      <w:pPr>
        <w:numPr>
          <w:ilvl w:val="0"/>
          <w:numId w:val="82"/>
        </w:numPr>
        <w:rPr>
          <w:rFonts w:ascii="Arial" w:hAnsi="Arial" w:cs="Arial"/>
          <w:sz w:val="24"/>
          <w:szCs w:val="24"/>
          <w:lang w:val="en-IN"/>
        </w:rPr>
      </w:pPr>
      <w:r w:rsidRPr="00537608">
        <w:rPr>
          <w:rFonts w:ascii="Arial" w:hAnsi="Arial" w:cs="Arial"/>
          <w:sz w:val="24"/>
          <w:szCs w:val="24"/>
          <w:lang w:val="en-IN"/>
        </w:rPr>
        <w:t xml:space="preserve">If your output is for multi-class classification then, </w:t>
      </w:r>
      <w:proofErr w:type="spellStart"/>
      <w:r w:rsidRPr="00537608">
        <w:rPr>
          <w:rFonts w:ascii="Arial" w:hAnsi="Arial" w:cs="Arial"/>
          <w:sz w:val="24"/>
          <w:szCs w:val="24"/>
          <w:lang w:val="en-IN"/>
        </w:rPr>
        <w:t>Softmax</w:t>
      </w:r>
      <w:proofErr w:type="spellEnd"/>
      <w:r w:rsidRPr="00537608">
        <w:rPr>
          <w:rFonts w:ascii="Arial" w:hAnsi="Arial" w:cs="Arial"/>
          <w:sz w:val="24"/>
          <w:szCs w:val="24"/>
          <w:lang w:val="en-IN"/>
        </w:rPr>
        <w:t xml:space="preserve"> is very useful to predict the probabilities of each classes. </w:t>
      </w:r>
    </w:p>
    <w:p w:rsidR="00BD10A6" w:rsidRDefault="00BD10A6" w:rsidP="004A282A">
      <w:pPr>
        <w:rPr>
          <w:rFonts w:ascii="Arial" w:hAnsi="Arial" w:cs="Arial"/>
          <w:sz w:val="24"/>
          <w:szCs w:val="24"/>
          <w:highlight w:val="green"/>
        </w:rPr>
      </w:pPr>
    </w:p>
    <w:p w:rsidR="00950194" w:rsidRDefault="009F451C" w:rsidP="004A282A">
      <w:pPr>
        <w:rPr>
          <w:rFonts w:ascii="Arial" w:hAnsi="Arial" w:cs="Arial"/>
          <w:sz w:val="24"/>
          <w:szCs w:val="24"/>
        </w:rPr>
      </w:pPr>
      <w:proofErr w:type="spellStart"/>
      <w:r>
        <w:rPr>
          <w:rFonts w:ascii="Arial" w:hAnsi="Arial" w:cs="Arial"/>
          <w:sz w:val="24"/>
          <w:szCs w:val="24"/>
          <w:highlight w:val="green"/>
        </w:rPr>
        <w:lastRenderedPageBreak/>
        <w:t>Usecase</w:t>
      </w:r>
      <w:proofErr w:type="spellEnd"/>
      <w:r>
        <w:rPr>
          <w:rFonts w:ascii="Arial" w:hAnsi="Arial" w:cs="Arial"/>
          <w:sz w:val="24"/>
          <w:szCs w:val="24"/>
          <w:highlight w:val="green"/>
        </w:rPr>
        <w:t xml:space="preserve"> based -</w:t>
      </w:r>
      <w:r w:rsidRPr="009F451C">
        <w:rPr>
          <w:rFonts w:ascii="Arial" w:hAnsi="Arial" w:cs="Arial"/>
          <w:sz w:val="24"/>
          <w:szCs w:val="24"/>
          <w:highlight w:val="green"/>
        </w:rPr>
        <w:t>Activation Functions and Loss Functions for neural networks</w:t>
      </w:r>
      <w:r>
        <w:rPr>
          <w:rFonts w:ascii="Arial" w:hAnsi="Arial" w:cs="Arial"/>
          <w:sz w:val="24"/>
          <w:szCs w:val="24"/>
        </w:rPr>
        <w:t xml:space="preserve"> </w:t>
      </w:r>
    </w:p>
    <w:p w:rsidR="00BD10A6" w:rsidRDefault="00BD10A6" w:rsidP="004A282A">
      <w:pPr>
        <w:rPr>
          <w:rFonts w:ascii="Arial" w:hAnsi="Arial" w:cs="Arial"/>
          <w:sz w:val="24"/>
          <w:szCs w:val="24"/>
        </w:rPr>
      </w:pPr>
      <w:r w:rsidRPr="00BD10A6">
        <w:rPr>
          <w:rFonts w:ascii="Arial" w:hAnsi="Arial" w:cs="Arial"/>
          <w:sz w:val="24"/>
          <w:szCs w:val="24"/>
        </w:rPr>
        <w:drawing>
          <wp:inline distT="0" distB="0" distL="0" distR="0" wp14:anchorId="7BA25CAC" wp14:editId="75AEAD96">
            <wp:extent cx="5486400" cy="2918460"/>
            <wp:effectExtent l="0" t="0" r="0" b="0"/>
            <wp:docPr id="197053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35177" name=""/>
                    <pic:cNvPicPr/>
                  </pic:nvPicPr>
                  <pic:blipFill>
                    <a:blip r:embed="rId37"/>
                    <a:stretch>
                      <a:fillRect/>
                    </a:stretch>
                  </pic:blipFill>
                  <pic:spPr>
                    <a:xfrm>
                      <a:off x="0" y="0"/>
                      <a:ext cx="5486400" cy="2918460"/>
                    </a:xfrm>
                    <a:prstGeom prst="rect">
                      <a:avLst/>
                    </a:prstGeom>
                  </pic:spPr>
                </pic:pic>
              </a:graphicData>
            </a:graphic>
          </wp:inline>
        </w:drawing>
      </w:r>
    </w:p>
    <w:p w:rsidR="008D35A8" w:rsidRDefault="008D35A8" w:rsidP="004A282A">
      <w:pPr>
        <w:rPr>
          <w:rFonts w:ascii="Arial" w:hAnsi="Arial" w:cs="Arial"/>
          <w:sz w:val="24"/>
          <w:szCs w:val="24"/>
        </w:rPr>
      </w:pPr>
    </w:p>
    <w:p w:rsidR="002A3F23" w:rsidRPr="003021F2" w:rsidRDefault="002A3F23" w:rsidP="004A282A">
      <w:pPr>
        <w:rPr>
          <w:rFonts w:ascii="Arial" w:hAnsi="Arial" w:cs="Arial"/>
          <w:sz w:val="24"/>
          <w:szCs w:val="24"/>
        </w:rPr>
      </w:pPr>
    </w:p>
    <w:sectPr w:rsidR="002A3F23" w:rsidRPr="003021F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E3754" w:rsidRDefault="003E3754" w:rsidP="00C60DEA">
      <w:pPr>
        <w:spacing w:after="0" w:line="240" w:lineRule="auto"/>
      </w:pPr>
      <w:r>
        <w:separator/>
      </w:r>
    </w:p>
  </w:endnote>
  <w:endnote w:type="continuationSeparator" w:id="0">
    <w:p w:rsidR="003E3754" w:rsidRDefault="003E3754" w:rsidP="00C60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E3754" w:rsidRDefault="003E3754" w:rsidP="00C60DEA">
      <w:pPr>
        <w:spacing w:after="0" w:line="240" w:lineRule="auto"/>
      </w:pPr>
      <w:r>
        <w:separator/>
      </w:r>
    </w:p>
  </w:footnote>
  <w:footnote w:type="continuationSeparator" w:id="0">
    <w:p w:rsidR="003E3754" w:rsidRDefault="003E3754" w:rsidP="00C60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F158FB"/>
    <w:multiLevelType w:val="multilevel"/>
    <w:tmpl w:val="B532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19F5435"/>
    <w:multiLevelType w:val="multilevel"/>
    <w:tmpl w:val="7E3C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1DA2A5C"/>
    <w:multiLevelType w:val="multilevel"/>
    <w:tmpl w:val="70F8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EF74DC"/>
    <w:multiLevelType w:val="multilevel"/>
    <w:tmpl w:val="CBD2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652CA0"/>
    <w:multiLevelType w:val="multilevel"/>
    <w:tmpl w:val="3DB2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195F33"/>
    <w:multiLevelType w:val="multilevel"/>
    <w:tmpl w:val="007A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9D1574"/>
    <w:multiLevelType w:val="multilevel"/>
    <w:tmpl w:val="90BA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191A2F"/>
    <w:multiLevelType w:val="multilevel"/>
    <w:tmpl w:val="6746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204B65"/>
    <w:multiLevelType w:val="multilevel"/>
    <w:tmpl w:val="5C6C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260351"/>
    <w:multiLevelType w:val="multilevel"/>
    <w:tmpl w:val="DAE8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FE3B64"/>
    <w:multiLevelType w:val="multilevel"/>
    <w:tmpl w:val="3786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5C5357"/>
    <w:multiLevelType w:val="multilevel"/>
    <w:tmpl w:val="EEB0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DE48C7"/>
    <w:multiLevelType w:val="multilevel"/>
    <w:tmpl w:val="85EC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372904"/>
    <w:multiLevelType w:val="multilevel"/>
    <w:tmpl w:val="4C76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4917DF"/>
    <w:multiLevelType w:val="multilevel"/>
    <w:tmpl w:val="E11E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F6173B"/>
    <w:multiLevelType w:val="multilevel"/>
    <w:tmpl w:val="DE48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565943"/>
    <w:multiLevelType w:val="multilevel"/>
    <w:tmpl w:val="3328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F41D4A"/>
    <w:multiLevelType w:val="multilevel"/>
    <w:tmpl w:val="AF62C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29058B"/>
    <w:multiLevelType w:val="multilevel"/>
    <w:tmpl w:val="A3F4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9F17A1"/>
    <w:multiLevelType w:val="multilevel"/>
    <w:tmpl w:val="4B80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226CCD"/>
    <w:multiLevelType w:val="multilevel"/>
    <w:tmpl w:val="A17E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A844C2"/>
    <w:multiLevelType w:val="multilevel"/>
    <w:tmpl w:val="343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E94E01"/>
    <w:multiLevelType w:val="multilevel"/>
    <w:tmpl w:val="901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E35BA5"/>
    <w:multiLevelType w:val="multilevel"/>
    <w:tmpl w:val="105A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37FAD"/>
    <w:multiLevelType w:val="multilevel"/>
    <w:tmpl w:val="C4AA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CB3089"/>
    <w:multiLevelType w:val="multilevel"/>
    <w:tmpl w:val="4A36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E9209F"/>
    <w:multiLevelType w:val="multilevel"/>
    <w:tmpl w:val="4A32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C64315"/>
    <w:multiLevelType w:val="multilevel"/>
    <w:tmpl w:val="70EC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B52775"/>
    <w:multiLevelType w:val="multilevel"/>
    <w:tmpl w:val="00CC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6673373">
    <w:abstractNumId w:val="8"/>
  </w:num>
  <w:num w:numId="2" w16cid:durableId="1194464110">
    <w:abstractNumId w:val="6"/>
  </w:num>
  <w:num w:numId="3" w16cid:durableId="385759102">
    <w:abstractNumId w:val="5"/>
  </w:num>
  <w:num w:numId="4" w16cid:durableId="1640260592">
    <w:abstractNumId w:val="4"/>
  </w:num>
  <w:num w:numId="5" w16cid:durableId="384646180">
    <w:abstractNumId w:val="7"/>
  </w:num>
  <w:num w:numId="6" w16cid:durableId="2043244109">
    <w:abstractNumId w:val="3"/>
  </w:num>
  <w:num w:numId="7" w16cid:durableId="1081490297">
    <w:abstractNumId w:val="2"/>
  </w:num>
  <w:num w:numId="8" w16cid:durableId="1890529874">
    <w:abstractNumId w:val="1"/>
  </w:num>
  <w:num w:numId="9" w16cid:durableId="694189495">
    <w:abstractNumId w:val="0"/>
  </w:num>
  <w:num w:numId="10" w16cid:durableId="74402848">
    <w:abstractNumId w:val="18"/>
  </w:num>
  <w:num w:numId="11" w16cid:durableId="1267546144">
    <w:abstractNumId w:val="22"/>
  </w:num>
  <w:num w:numId="12" w16cid:durableId="1137526725">
    <w:abstractNumId w:val="28"/>
  </w:num>
  <w:num w:numId="13" w16cid:durableId="1116023600">
    <w:abstractNumId w:val="17"/>
  </w:num>
  <w:num w:numId="14" w16cid:durableId="2072726368">
    <w:abstractNumId w:val="11"/>
  </w:num>
  <w:num w:numId="15" w16cid:durableId="1293168276">
    <w:abstractNumId w:val="30"/>
  </w:num>
  <w:num w:numId="16" w16cid:durableId="1204052858">
    <w:abstractNumId w:val="15"/>
  </w:num>
  <w:num w:numId="17" w16cid:durableId="293607370">
    <w:abstractNumId w:val="12"/>
  </w:num>
  <w:num w:numId="18" w16cid:durableId="1109396818">
    <w:abstractNumId w:val="26"/>
  </w:num>
  <w:num w:numId="19" w16cid:durableId="951016589">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665475003">
    <w:abstractNumId w:val="36"/>
  </w:num>
  <w:num w:numId="21" w16cid:durableId="399447959">
    <w:abstractNumId w:val="29"/>
  </w:num>
  <w:num w:numId="22" w16cid:durableId="225530815">
    <w:abstractNumId w:val="19"/>
  </w:num>
  <w:num w:numId="23" w16cid:durableId="1665425724">
    <w:abstractNumId w:val="13"/>
  </w:num>
  <w:num w:numId="24" w16cid:durableId="316880588">
    <w:abstractNumId w:val="14"/>
  </w:num>
  <w:num w:numId="25" w16cid:durableId="1884244296">
    <w:abstractNumId w:val="32"/>
  </w:num>
  <w:num w:numId="26" w16cid:durableId="890578177">
    <w:abstractNumId w:val="23"/>
    <w:lvlOverride w:ilvl="0">
      <w:startOverride w:val="1"/>
    </w:lvlOverride>
  </w:num>
  <w:num w:numId="27" w16cid:durableId="1256671555">
    <w:abstractNumId w:val="20"/>
    <w:lvlOverride w:ilvl="0">
      <w:startOverride w:val="1"/>
    </w:lvlOverride>
  </w:num>
  <w:num w:numId="28" w16cid:durableId="1935047698">
    <w:abstractNumId w:val="20"/>
    <w:lvlOverride w:ilvl="0">
      <w:startOverride w:val="2"/>
    </w:lvlOverride>
  </w:num>
  <w:num w:numId="29" w16cid:durableId="154683481">
    <w:abstractNumId w:val="37"/>
    <w:lvlOverride w:ilvl="0">
      <w:startOverride w:val="1"/>
    </w:lvlOverride>
  </w:num>
  <w:num w:numId="30" w16cid:durableId="279265344">
    <w:abstractNumId w:val="35"/>
    <w:lvlOverride w:ilvl="0">
      <w:startOverride w:val="1"/>
    </w:lvlOverride>
  </w:num>
  <w:num w:numId="31" w16cid:durableId="82144370">
    <w:abstractNumId w:val="35"/>
    <w:lvlOverride w:ilvl="0">
      <w:startOverride w:val="2"/>
    </w:lvlOverride>
  </w:num>
  <w:num w:numId="32" w16cid:durableId="1881240455">
    <w:abstractNumId w:val="35"/>
    <w:lvlOverride w:ilvl="0">
      <w:startOverride w:val="3"/>
    </w:lvlOverride>
  </w:num>
  <w:num w:numId="33" w16cid:durableId="741755933">
    <w:abstractNumId w:val="35"/>
    <w:lvlOverride w:ilvl="0">
      <w:startOverride w:val="4"/>
    </w:lvlOverride>
  </w:num>
  <w:num w:numId="34" w16cid:durableId="743336155">
    <w:abstractNumId w:val="35"/>
    <w:lvlOverride w:ilvl="0">
      <w:startOverride w:val="5"/>
    </w:lvlOverride>
  </w:num>
  <w:num w:numId="35" w16cid:durableId="1513380147">
    <w:abstractNumId w:val="31"/>
    <w:lvlOverride w:ilvl="0">
      <w:startOverride w:val="1"/>
    </w:lvlOverride>
  </w:num>
  <w:num w:numId="36" w16cid:durableId="183449115">
    <w:abstractNumId w:val="31"/>
    <w:lvlOverride w:ilvl="0">
      <w:startOverride w:val="2"/>
    </w:lvlOverride>
  </w:num>
  <w:num w:numId="37" w16cid:durableId="1791781756">
    <w:abstractNumId w:val="31"/>
    <w:lvlOverride w:ilvl="0">
      <w:startOverride w:val="3"/>
    </w:lvlOverride>
  </w:num>
  <w:num w:numId="38" w16cid:durableId="757365458">
    <w:abstractNumId w:val="31"/>
    <w:lvlOverride w:ilvl="0">
      <w:startOverride w:val="4"/>
    </w:lvlOverride>
  </w:num>
  <w:num w:numId="39" w16cid:durableId="1475491565">
    <w:abstractNumId w:val="24"/>
    <w:lvlOverride w:ilvl="0">
      <w:startOverride w:val="1"/>
    </w:lvlOverride>
  </w:num>
  <w:num w:numId="40" w16cid:durableId="1493063642">
    <w:abstractNumId w:val="24"/>
    <w:lvlOverride w:ilvl="0">
      <w:startOverride w:val="2"/>
    </w:lvlOverride>
  </w:num>
  <w:num w:numId="41" w16cid:durableId="651713896">
    <w:abstractNumId w:val="24"/>
    <w:lvlOverride w:ilvl="0">
      <w:startOverride w:val="3"/>
    </w:lvlOverride>
  </w:num>
  <w:num w:numId="42" w16cid:durableId="1923904257">
    <w:abstractNumId w:val="24"/>
    <w:lvlOverride w:ilvl="0">
      <w:startOverride w:val="4"/>
    </w:lvlOverride>
  </w:num>
  <w:num w:numId="43" w16cid:durableId="376125100">
    <w:abstractNumId w:val="24"/>
    <w:lvlOverride w:ilvl="0">
      <w:startOverride w:val="5"/>
    </w:lvlOverride>
  </w:num>
  <w:num w:numId="44" w16cid:durableId="517234557">
    <w:abstractNumId w:val="34"/>
    <w:lvlOverride w:ilvl="0">
      <w:startOverride w:val="1"/>
    </w:lvlOverride>
  </w:num>
  <w:num w:numId="45" w16cid:durableId="1625622975">
    <w:abstractNumId w:val="34"/>
    <w:lvlOverride w:ilvl="0">
      <w:startOverride w:val="2"/>
    </w:lvlOverride>
  </w:num>
  <w:num w:numId="46" w16cid:durableId="1856649751">
    <w:abstractNumId w:val="34"/>
    <w:lvlOverride w:ilvl="0">
      <w:startOverride w:val="3"/>
    </w:lvlOverride>
  </w:num>
  <w:num w:numId="47" w16cid:durableId="1198658364">
    <w:abstractNumId w:val="34"/>
    <w:lvlOverride w:ilvl="0">
      <w:startOverride w:val="4"/>
    </w:lvlOverride>
  </w:num>
  <w:num w:numId="48" w16cid:durableId="1610158036">
    <w:abstractNumId w:val="9"/>
    <w:lvlOverride w:ilvl="0">
      <w:startOverride w:val="1"/>
    </w:lvlOverride>
  </w:num>
  <w:num w:numId="49" w16cid:durableId="722291068">
    <w:abstractNumId w:val="9"/>
    <w:lvlOverride w:ilvl="0">
      <w:startOverride w:val="2"/>
    </w:lvlOverride>
  </w:num>
  <w:num w:numId="50" w16cid:durableId="1046442389">
    <w:abstractNumId w:val="9"/>
    <w:lvlOverride w:ilvl="0">
      <w:startOverride w:val="3"/>
    </w:lvlOverride>
  </w:num>
  <w:num w:numId="51" w16cid:durableId="1372073047">
    <w:abstractNumId w:val="9"/>
    <w:lvlOverride w:ilvl="0">
      <w:startOverride w:val="4"/>
    </w:lvlOverride>
  </w:num>
  <w:num w:numId="52" w16cid:durableId="1208025233">
    <w:abstractNumId w:val="10"/>
    <w:lvlOverride w:ilvl="0">
      <w:startOverride w:val="1"/>
    </w:lvlOverride>
  </w:num>
  <w:num w:numId="53" w16cid:durableId="1063018542">
    <w:abstractNumId w:val="10"/>
    <w:lvlOverride w:ilvl="0">
      <w:startOverride w:val="2"/>
    </w:lvlOverride>
  </w:num>
  <w:num w:numId="54" w16cid:durableId="1976525144">
    <w:abstractNumId w:val="10"/>
    <w:lvlOverride w:ilvl="0">
      <w:startOverride w:val="3"/>
    </w:lvlOverride>
  </w:num>
  <w:num w:numId="55" w16cid:durableId="1905140756">
    <w:abstractNumId w:val="10"/>
    <w:lvlOverride w:ilvl="0">
      <w:startOverride w:val="4"/>
    </w:lvlOverride>
  </w:num>
  <w:num w:numId="56" w16cid:durableId="1890918303">
    <w:abstractNumId w:val="10"/>
    <w:lvlOverride w:ilvl="0">
      <w:startOverride w:val="5"/>
    </w:lvlOverride>
  </w:num>
  <w:num w:numId="57" w16cid:durableId="2027710908">
    <w:abstractNumId w:val="21"/>
    <w:lvlOverride w:ilvl="0">
      <w:startOverride w:val="1"/>
    </w:lvlOverride>
  </w:num>
  <w:num w:numId="58" w16cid:durableId="640577841">
    <w:abstractNumId w:val="21"/>
    <w:lvlOverride w:ilvl="0">
      <w:startOverride w:val="2"/>
    </w:lvlOverride>
  </w:num>
  <w:num w:numId="59" w16cid:durableId="1923371861">
    <w:abstractNumId w:val="21"/>
    <w:lvlOverride w:ilvl="0">
      <w:startOverride w:val="3"/>
    </w:lvlOverride>
  </w:num>
  <w:num w:numId="60" w16cid:durableId="1904100432">
    <w:abstractNumId w:val="21"/>
    <w:lvlOverride w:ilvl="0">
      <w:startOverride w:val="4"/>
    </w:lvlOverride>
  </w:num>
  <w:num w:numId="61" w16cid:durableId="2053377956">
    <w:abstractNumId w:val="21"/>
    <w:lvlOverride w:ilvl="0">
      <w:startOverride w:val="5"/>
    </w:lvlOverride>
  </w:num>
  <w:num w:numId="62" w16cid:durableId="1693191170">
    <w:abstractNumId w:val="33"/>
    <w:lvlOverride w:ilvl="0">
      <w:startOverride w:val="1"/>
    </w:lvlOverride>
  </w:num>
  <w:num w:numId="63" w16cid:durableId="1078526257">
    <w:abstractNumId w:val="33"/>
    <w:lvlOverride w:ilvl="0">
      <w:startOverride w:val="2"/>
    </w:lvlOverride>
  </w:num>
  <w:num w:numId="64" w16cid:durableId="1802848025">
    <w:abstractNumId w:val="33"/>
    <w:lvlOverride w:ilvl="0">
      <w:startOverride w:val="3"/>
    </w:lvlOverride>
  </w:num>
  <w:num w:numId="65" w16cid:durableId="1492327389">
    <w:abstractNumId w:val="33"/>
    <w:lvlOverride w:ilvl="0">
      <w:startOverride w:val="4"/>
    </w:lvlOverride>
  </w:num>
  <w:num w:numId="66" w16cid:durableId="670334601">
    <w:abstractNumId w:val="33"/>
    <w:lvlOverride w:ilvl="0">
      <w:startOverride w:val="5"/>
    </w:lvlOverride>
  </w:num>
  <w:num w:numId="67" w16cid:durableId="113989614">
    <w:abstractNumId w:val="25"/>
    <w:lvlOverride w:ilvl="0">
      <w:startOverride w:val="1"/>
    </w:lvlOverride>
  </w:num>
  <w:num w:numId="68" w16cid:durableId="150830188">
    <w:abstractNumId w:val="25"/>
    <w:lvlOverride w:ilvl="0">
      <w:startOverride w:val="2"/>
    </w:lvlOverride>
  </w:num>
  <w:num w:numId="69" w16cid:durableId="1369338537">
    <w:abstractNumId w:val="25"/>
    <w:lvlOverride w:ilvl="0">
      <w:startOverride w:val="3"/>
    </w:lvlOverride>
  </w:num>
  <w:num w:numId="70" w16cid:durableId="667749812">
    <w:abstractNumId w:val="25"/>
    <w:lvlOverride w:ilvl="0">
      <w:startOverride w:val="4"/>
    </w:lvlOverride>
  </w:num>
  <w:num w:numId="71" w16cid:durableId="1042944582">
    <w:abstractNumId w:val="25"/>
    <w:lvlOverride w:ilvl="0">
      <w:startOverride w:val="5"/>
    </w:lvlOverride>
  </w:num>
  <w:num w:numId="72" w16cid:durableId="1819106520">
    <w:abstractNumId w:val="27"/>
    <w:lvlOverride w:ilvl="0">
      <w:startOverride w:val="1"/>
    </w:lvlOverride>
  </w:num>
  <w:num w:numId="73" w16cid:durableId="1778715751">
    <w:abstractNumId w:val="27"/>
    <w:lvlOverride w:ilvl="0">
      <w:startOverride w:val="2"/>
    </w:lvlOverride>
  </w:num>
  <w:num w:numId="74" w16cid:durableId="948701865">
    <w:abstractNumId w:val="27"/>
    <w:lvlOverride w:ilvl="0">
      <w:startOverride w:val="3"/>
    </w:lvlOverride>
  </w:num>
  <w:num w:numId="75" w16cid:durableId="467166607">
    <w:abstractNumId w:val="27"/>
    <w:lvlOverride w:ilvl="0">
      <w:startOverride w:val="4"/>
    </w:lvlOverride>
  </w:num>
  <w:num w:numId="76" w16cid:durableId="1514152718">
    <w:abstractNumId w:val="27"/>
    <w:lvlOverride w:ilvl="0">
      <w:startOverride w:val="5"/>
    </w:lvlOverride>
  </w:num>
  <w:num w:numId="77" w16cid:durableId="1607494866">
    <w:abstractNumId w:val="16"/>
    <w:lvlOverride w:ilvl="0">
      <w:startOverride w:val="1"/>
    </w:lvlOverride>
  </w:num>
  <w:num w:numId="78" w16cid:durableId="1839299188">
    <w:abstractNumId w:val="16"/>
    <w:lvlOverride w:ilvl="0">
      <w:startOverride w:val="2"/>
    </w:lvlOverride>
  </w:num>
  <w:num w:numId="79" w16cid:durableId="1184368360">
    <w:abstractNumId w:val="16"/>
    <w:lvlOverride w:ilvl="0">
      <w:startOverride w:val="3"/>
    </w:lvlOverride>
  </w:num>
  <w:num w:numId="80" w16cid:durableId="907615175">
    <w:abstractNumId w:val="16"/>
    <w:lvlOverride w:ilvl="0">
      <w:startOverride w:val="4"/>
    </w:lvlOverride>
  </w:num>
  <w:num w:numId="81" w16cid:durableId="230044663">
    <w:abstractNumId w:val="16"/>
    <w:lvlOverride w:ilvl="0">
      <w:startOverride w:val="5"/>
    </w:lvlOverride>
  </w:num>
  <w:num w:numId="82" w16cid:durableId="369234468">
    <w:abstractNumId w:val="16"/>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499"/>
    <w:rsid w:val="00034616"/>
    <w:rsid w:val="00047A02"/>
    <w:rsid w:val="0006063C"/>
    <w:rsid w:val="000934CF"/>
    <w:rsid w:val="000C426D"/>
    <w:rsid w:val="000C4436"/>
    <w:rsid w:val="00103F2C"/>
    <w:rsid w:val="0010537D"/>
    <w:rsid w:val="00125902"/>
    <w:rsid w:val="00127143"/>
    <w:rsid w:val="00146775"/>
    <w:rsid w:val="00146FB4"/>
    <w:rsid w:val="0015074B"/>
    <w:rsid w:val="00175FA0"/>
    <w:rsid w:val="001B217C"/>
    <w:rsid w:val="001D3CBA"/>
    <w:rsid w:val="001F7CE9"/>
    <w:rsid w:val="00210451"/>
    <w:rsid w:val="00211CAF"/>
    <w:rsid w:val="0029639D"/>
    <w:rsid w:val="002A3F23"/>
    <w:rsid w:val="003021F2"/>
    <w:rsid w:val="00326F90"/>
    <w:rsid w:val="00376428"/>
    <w:rsid w:val="00380124"/>
    <w:rsid w:val="003B5632"/>
    <w:rsid w:val="003C752E"/>
    <w:rsid w:val="003E3754"/>
    <w:rsid w:val="00403030"/>
    <w:rsid w:val="004153CE"/>
    <w:rsid w:val="00417CB6"/>
    <w:rsid w:val="00442A9A"/>
    <w:rsid w:val="004A282A"/>
    <w:rsid w:val="004A2F1D"/>
    <w:rsid w:val="004C343F"/>
    <w:rsid w:val="00537608"/>
    <w:rsid w:val="00550BFD"/>
    <w:rsid w:val="00575A1A"/>
    <w:rsid w:val="005B6234"/>
    <w:rsid w:val="005D5EE1"/>
    <w:rsid w:val="005E7CD2"/>
    <w:rsid w:val="005F4180"/>
    <w:rsid w:val="005F68EF"/>
    <w:rsid w:val="00620F30"/>
    <w:rsid w:val="00674654"/>
    <w:rsid w:val="00676CD4"/>
    <w:rsid w:val="00696DC3"/>
    <w:rsid w:val="006A0962"/>
    <w:rsid w:val="006D393D"/>
    <w:rsid w:val="006D47F1"/>
    <w:rsid w:val="007213AB"/>
    <w:rsid w:val="00731115"/>
    <w:rsid w:val="007418B9"/>
    <w:rsid w:val="007502E5"/>
    <w:rsid w:val="007B3845"/>
    <w:rsid w:val="007F13FA"/>
    <w:rsid w:val="007F2065"/>
    <w:rsid w:val="008C2841"/>
    <w:rsid w:val="008C2E82"/>
    <w:rsid w:val="008C7C43"/>
    <w:rsid w:val="008D35A8"/>
    <w:rsid w:val="00950194"/>
    <w:rsid w:val="009714D6"/>
    <w:rsid w:val="009B6A29"/>
    <w:rsid w:val="009D0B26"/>
    <w:rsid w:val="009F451C"/>
    <w:rsid w:val="00A06D0A"/>
    <w:rsid w:val="00A1719C"/>
    <w:rsid w:val="00A55BF4"/>
    <w:rsid w:val="00A64A07"/>
    <w:rsid w:val="00A708C8"/>
    <w:rsid w:val="00A82FE6"/>
    <w:rsid w:val="00AA1D8D"/>
    <w:rsid w:val="00AB421A"/>
    <w:rsid w:val="00AC716D"/>
    <w:rsid w:val="00AD33B7"/>
    <w:rsid w:val="00AE4BBE"/>
    <w:rsid w:val="00B13EE3"/>
    <w:rsid w:val="00B31159"/>
    <w:rsid w:val="00B47730"/>
    <w:rsid w:val="00B96749"/>
    <w:rsid w:val="00BD10A6"/>
    <w:rsid w:val="00C25E9D"/>
    <w:rsid w:val="00C60DEA"/>
    <w:rsid w:val="00C66A5D"/>
    <w:rsid w:val="00CB0664"/>
    <w:rsid w:val="00CC5F8A"/>
    <w:rsid w:val="00D17677"/>
    <w:rsid w:val="00D31F3E"/>
    <w:rsid w:val="00D52050"/>
    <w:rsid w:val="00D578FA"/>
    <w:rsid w:val="00DA3F06"/>
    <w:rsid w:val="00E42B44"/>
    <w:rsid w:val="00E572B1"/>
    <w:rsid w:val="00E834B1"/>
    <w:rsid w:val="00E8725D"/>
    <w:rsid w:val="00EA38AA"/>
    <w:rsid w:val="00F1741B"/>
    <w:rsid w:val="00F26D5F"/>
    <w:rsid w:val="00F41C36"/>
    <w:rsid w:val="00F42EC5"/>
    <w:rsid w:val="00F47035"/>
    <w:rsid w:val="00F61A11"/>
    <w:rsid w:val="00FC693F"/>
    <w:rsid w:val="00FD62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3D5FA2"/>
  <w14:defaultImageDpi w14:val="300"/>
  <w15:docId w15:val="{114C6569-8718-4A45-BDDD-C3143154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75FA0"/>
    <w:rPr>
      <w:color w:val="0000FF" w:themeColor="hyperlink"/>
      <w:u w:val="single"/>
    </w:rPr>
  </w:style>
  <w:style w:type="character" w:styleId="UnresolvedMention">
    <w:name w:val="Unresolved Mention"/>
    <w:basedOn w:val="DefaultParagraphFont"/>
    <w:uiPriority w:val="99"/>
    <w:semiHidden/>
    <w:unhideWhenUsed/>
    <w:rsid w:val="00175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074">
      <w:bodyDiv w:val="1"/>
      <w:marLeft w:val="0"/>
      <w:marRight w:val="0"/>
      <w:marTop w:val="0"/>
      <w:marBottom w:val="0"/>
      <w:divBdr>
        <w:top w:val="none" w:sz="0" w:space="0" w:color="auto"/>
        <w:left w:val="none" w:sz="0" w:space="0" w:color="auto"/>
        <w:bottom w:val="none" w:sz="0" w:space="0" w:color="auto"/>
        <w:right w:val="none" w:sz="0" w:space="0" w:color="auto"/>
      </w:divBdr>
    </w:div>
    <w:div w:id="7567947">
      <w:bodyDiv w:val="1"/>
      <w:marLeft w:val="0"/>
      <w:marRight w:val="0"/>
      <w:marTop w:val="0"/>
      <w:marBottom w:val="0"/>
      <w:divBdr>
        <w:top w:val="none" w:sz="0" w:space="0" w:color="auto"/>
        <w:left w:val="none" w:sz="0" w:space="0" w:color="auto"/>
        <w:bottom w:val="none" w:sz="0" w:space="0" w:color="auto"/>
        <w:right w:val="none" w:sz="0" w:space="0" w:color="auto"/>
      </w:divBdr>
    </w:div>
    <w:div w:id="32577989">
      <w:bodyDiv w:val="1"/>
      <w:marLeft w:val="0"/>
      <w:marRight w:val="0"/>
      <w:marTop w:val="0"/>
      <w:marBottom w:val="0"/>
      <w:divBdr>
        <w:top w:val="none" w:sz="0" w:space="0" w:color="auto"/>
        <w:left w:val="none" w:sz="0" w:space="0" w:color="auto"/>
        <w:bottom w:val="none" w:sz="0" w:space="0" w:color="auto"/>
        <w:right w:val="none" w:sz="0" w:space="0" w:color="auto"/>
      </w:divBdr>
    </w:div>
    <w:div w:id="46759270">
      <w:bodyDiv w:val="1"/>
      <w:marLeft w:val="0"/>
      <w:marRight w:val="0"/>
      <w:marTop w:val="0"/>
      <w:marBottom w:val="0"/>
      <w:divBdr>
        <w:top w:val="none" w:sz="0" w:space="0" w:color="auto"/>
        <w:left w:val="none" w:sz="0" w:space="0" w:color="auto"/>
        <w:bottom w:val="none" w:sz="0" w:space="0" w:color="auto"/>
        <w:right w:val="none" w:sz="0" w:space="0" w:color="auto"/>
      </w:divBdr>
    </w:div>
    <w:div w:id="54474656">
      <w:bodyDiv w:val="1"/>
      <w:marLeft w:val="0"/>
      <w:marRight w:val="0"/>
      <w:marTop w:val="0"/>
      <w:marBottom w:val="0"/>
      <w:divBdr>
        <w:top w:val="none" w:sz="0" w:space="0" w:color="auto"/>
        <w:left w:val="none" w:sz="0" w:space="0" w:color="auto"/>
        <w:bottom w:val="none" w:sz="0" w:space="0" w:color="auto"/>
        <w:right w:val="none" w:sz="0" w:space="0" w:color="auto"/>
      </w:divBdr>
    </w:div>
    <w:div w:id="75520864">
      <w:bodyDiv w:val="1"/>
      <w:marLeft w:val="0"/>
      <w:marRight w:val="0"/>
      <w:marTop w:val="0"/>
      <w:marBottom w:val="0"/>
      <w:divBdr>
        <w:top w:val="none" w:sz="0" w:space="0" w:color="auto"/>
        <w:left w:val="none" w:sz="0" w:space="0" w:color="auto"/>
        <w:bottom w:val="none" w:sz="0" w:space="0" w:color="auto"/>
        <w:right w:val="none" w:sz="0" w:space="0" w:color="auto"/>
      </w:divBdr>
    </w:div>
    <w:div w:id="88357167">
      <w:bodyDiv w:val="1"/>
      <w:marLeft w:val="0"/>
      <w:marRight w:val="0"/>
      <w:marTop w:val="0"/>
      <w:marBottom w:val="0"/>
      <w:divBdr>
        <w:top w:val="none" w:sz="0" w:space="0" w:color="auto"/>
        <w:left w:val="none" w:sz="0" w:space="0" w:color="auto"/>
        <w:bottom w:val="none" w:sz="0" w:space="0" w:color="auto"/>
        <w:right w:val="none" w:sz="0" w:space="0" w:color="auto"/>
      </w:divBdr>
    </w:div>
    <w:div w:id="107511492">
      <w:bodyDiv w:val="1"/>
      <w:marLeft w:val="0"/>
      <w:marRight w:val="0"/>
      <w:marTop w:val="0"/>
      <w:marBottom w:val="0"/>
      <w:divBdr>
        <w:top w:val="none" w:sz="0" w:space="0" w:color="auto"/>
        <w:left w:val="none" w:sz="0" w:space="0" w:color="auto"/>
        <w:bottom w:val="none" w:sz="0" w:space="0" w:color="auto"/>
        <w:right w:val="none" w:sz="0" w:space="0" w:color="auto"/>
      </w:divBdr>
    </w:div>
    <w:div w:id="116531784">
      <w:bodyDiv w:val="1"/>
      <w:marLeft w:val="0"/>
      <w:marRight w:val="0"/>
      <w:marTop w:val="0"/>
      <w:marBottom w:val="0"/>
      <w:divBdr>
        <w:top w:val="none" w:sz="0" w:space="0" w:color="auto"/>
        <w:left w:val="none" w:sz="0" w:space="0" w:color="auto"/>
        <w:bottom w:val="none" w:sz="0" w:space="0" w:color="auto"/>
        <w:right w:val="none" w:sz="0" w:space="0" w:color="auto"/>
      </w:divBdr>
    </w:div>
    <w:div w:id="120996692">
      <w:bodyDiv w:val="1"/>
      <w:marLeft w:val="0"/>
      <w:marRight w:val="0"/>
      <w:marTop w:val="0"/>
      <w:marBottom w:val="0"/>
      <w:divBdr>
        <w:top w:val="none" w:sz="0" w:space="0" w:color="auto"/>
        <w:left w:val="none" w:sz="0" w:space="0" w:color="auto"/>
        <w:bottom w:val="none" w:sz="0" w:space="0" w:color="auto"/>
        <w:right w:val="none" w:sz="0" w:space="0" w:color="auto"/>
      </w:divBdr>
      <w:divsChild>
        <w:div w:id="3020066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3839999">
      <w:bodyDiv w:val="1"/>
      <w:marLeft w:val="0"/>
      <w:marRight w:val="0"/>
      <w:marTop w:val="0"/>
      <w:marBottom w:val="0"/>
      <w:divBdr>
        <w:top w:val="none" w:sz="0" w:space="0" w:color="auto"/>
        <w:left w:val="none" w:sz="0" w:space="0" w:color="auto"/>
        <w:bottom w:val="none" w:sz="0" w:space="0" w:color="auto"/>
        <w:right w:val="none" w:sz="0" w:space="0" w:color="auto"/>
      </w:divBdr>
    </w:div>
    <w:div w:id="164250994">
      <w:bodyDiv w:val="1"/>
      <w:marLeft w:val="0"/>
      <w:marRight w:val="0"/>
      <w:marTop w:val="0"/>
      <w:marBottom w:val="0"/>
      <w:divBdr>
        <w:top w:val="none" w:sz="0" w:space="0" w:color="auto"/>
        <w:left w:val="none" w:sz="0" w:space="0" w:color="auto"/>
        <w:bottom w:val="none" w:sz="0" w:space="0" w:color="auto"/>
        <w:right w:val="none" w:sz="0" w:space="0" w:color="auto"/>
      </w:divBdr>
    </w:div>
    <w:div w:id="167646450">
      <w:bodyDiv w:val="1"/>
      <w:marLeft w:val="0"/>
      <w:marRight w:val="0"/>
      <w:marTop w:val="0"/>
      <w:marBottom w:val="0"/>
      <w:divBdr>
        <w:top w:val="none" w:sz="0" w:space="0" w:color="auto"/>
        <w:left w:val="none" w:sz="0" w:space="0" w:color="auto"/>
        <w:bottom w:val="none" w:sz="0" w:space="0" w:color="auto"/>
        <w:right w:val="none" w:sz="0" w:space="0" w:color="auto"/>
      </w:divBdr>
      <w:divsChild>
        <w:div w:id="222451795">
          <w:marLeft w:val="0"/>
          <w:marRight w:val="0"/>
          <w:marTop w:val="0"/>
          <w:marBottom w:val="0"/>
          <w:divBdr>
            <w:top w:val="none" w:sz="0" w:space="0" w:color="auto"/>
            <w:left w:val="none" w:sz="0" w:space="0" w:color="auto"/>
            <w:bottom w:val="none" w:sz="0" w:space="0" w:color="auto"/>
            <w:right w:val="none" w:sz="0" w:space="0" w:color="auto"/>
          </w:divBdr>
        </w:div>
        <w:div w:id="34090688">
          <w:marLeft w:val="0"/>
          <w:marRight w:val="0"/>
          <w:marTop w:val="0"/>
          <w:marBottom w:val="0"/>
          <w:divBdr>
            <w:top w:val="none" w:sz="0" w:space="0" w:color="auto"/>
            <w:left w:val="none" w:sz="0" w:space="0" w:color="auto"/>
            <w:bottom w:val="none" w:sz="0" w:space="0" w:color="auto"/>
            <w:right w:val="none" w:sz="0" w:space="0" w:color="auto"/>
          </w:divBdr>
        </w:div>
      </w:divsChild>
    </w:div>
    <w:div w:id="180826762">
      <w:bodyDiv w:val="1"/>
      <w:marLeft w:val="0"/>
      <w:marRight w:val="0"/>
      <w:marTop w:val="0"/>
      <w:marBottom w:val="0"/>
      <w:divBdr>
        <w:top w:val="none" w:sz="0" w:space="0" w:color="auto"/>
        <w:left w:val="none" w:sz="0" w:space="0" w:color="auto"/>
        <w:bottom w:val="none" w:sz="0" w:space="0" w:color="auto"/>
        <w:right w:val="none" w:sz="0" w:space="0" w:color="auto"/>
      </w:divBdr>
      <w:divsChild>
        <w:div w:id="67665958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9955767">
      <w:bodyDiv w:val="1"/>
      <w:marLeft w:val="0"/>
      <w:marRight w:val="0"/>
      <w:marTop w:val="0"/>
      <w:marBottom w:val="0"/>
      <w:divBdr>
        <w:top w:val="none" w:sz="0" w:space="0" w:color="auto"/>
        <w:left w:val="none" w:sz="0" w:space="0" w:color="auto"/>
        <w:bottom w:val="none" w:sz="0" w:space="0" w:color="auto"/>
        <w:right w:val="none" w:sz="0" w:space="0" w:color="auto"/>
      </w:divBdr>
    </w:div>
    <w:div w:id="199054808">
      <w:bodyDiv w:val="1"/>
      <w:marLeft w:val="0"/>
      <w:marRight w:val="0"/>
      <w:marTop w:val="0"/>
      <w:marBottom w:val="0"/>
      <w:divBdr>
        <w:top w:val="none" w:sz="0" w:space="0" w:color="auto"/>
        <w:left w:val="none" w:sz="0" w:space="0" w:color="auto"/>
        <w:bottom w:val="none" w:sz="0" w:space="0" w:color="auto"/>
        <w:right w:val="none" w:sz="0" w:space="0" w:color="auto"/>
      </w:divBdr>
    </w:div>
    <w:div w:id="256402792">
      <w:bodyDiv w:val="1"/>
      <w:marLeft w:val="0"/>
      <w:marRight w:val="0"/>
      <w:marTop w:val="0"/>
      <w:marBottom w:val="0"/>
      <w:divBdr>
        <w:top w:val="none" w:sz="0" w:space="0" w:color="auto"/>
        <w:left w:val="none" w:sz="0" w:space="0" w:color="auto"/>
        <w:bottom w:val="none" w:sz="0" w:space="0" w:color="auto"/>
        <w:right w:val="none" w:sz="0" w:space="0" w:color="auto"/>
      </w:divBdr>
    </w:div>
    <w:div w:id="277026336">
      <w:bodyDiv w:val="1"/>
      <w:marLeft w:val="0"/>
      <w:marRight w:val="0"/>
      <w:marTop w:val="0"/>
      <w:marBottom w:val="0"/>
      <w:divBdr>
        <w:top w:val="none" w:sz="0" w:space="0" w:color="auto"/>
        <w:left w:val="none" w:sz="0" w:space="0" w:color="auto"/>
        <w:bottom w:val="none" w:sz="0" w:space="0" w:color="auto"/>
        <w:right w:val="none" w:sz="0" w:space="0" w:color="auto"/>
      </w:divBdr>
    </w:div>
    <w:div w:id="284578951">
      <w:bodyDiv w:val="1"/>
      <w:marLeft w:val="0"/>
      <w:marRight w:val="0"/>
      <w:marTop w:val="0"/>
      <w:marBottom w:val="0"/>
      <w:divBdr>
        <w:top w:val="none" w:sz="0" w:space="0" w:color="auto"/>
        <w:left w:val="none" w:sz="0" w:space="0" w:color="auto"/>
        <w:bottom w:val="none" w:sz="0" w:space="0" w:color="auto"/>
        <w:right w:val="none" w:sz="0" w:space="0" w:color="auto"/>
      </w:divBdr>
      <w:divsChild>
        <w:div w:id="110966614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22529901">
      <w:bodyDiv w:val="1"/>
      <w:marLeft w:val="0"/>
      <w:marRight w:val="0"/>
      <w:marTop w:val="0"/>
      <w:marBottom w:val="0"/>
      <w:divBdr>
        <w:top w:val="none" w:sz="0" w:space="0" w:color="auto"/>
        <w:left w:val="none" w:sz="0" w:space="0" w:color="auto"/>
        <w:bottom w:val="none" w:sz="0" w:space="0" w:color="auto"/>
        <w:right w:val="none" w:sz="0" w:space="0" w:color="auto"/>
      </w:divBdr>
    </w:div>
    <w:div w:id="426535727">
      <w:bodyDiv w:val="1"/>
      <w:marLeft w:val="0"/>
      <w:marRight w:val="0"/>
      <w:marTop w:val="0"/>
      <w:marBottom w:val="0"/>
      <w:divBdr>
        <w:top w:val="none" w:sz="0" w:space="0" w:color="auto"/>
        <w:left w:val="none" w:sz="0" w:space="0" w:color="auto"/>
        <w:bottom w:val="none" w:sz="0" w:space="0" w:color="auto"/>
        <w:right w:val="none" w:sz="0" w:space="0" w:color="auto"/>
      </w:divBdr>
    </w:div>
    <w:div w:id="430589792">
      <w:bodyDiv w:val="1"/>
      <w:marLeft w:val="0"/>
      <w:marRight w:val="0"/>
      <w:marTop w:val="0"/>
      <w:marBottom w:val="0"/>
      <w:divBdr>
        <w:top w:val="none" w:sz="0" w:space="0" w:color="auto"/>
        <w:left w:val="none" w:sz="0" w:space="0" w:color="auto"/>
        <w:bottom w:val="none" w:sz="0" w:space="0" w:color="auto"/>
        <w:right w:val="none" w:sz="0" w:space="0" w:color="auto"/>
      </w:divBdr>
    </w:div>
    <w:div w:id="460461504">
      <w:bodyDiv w:val="1"/>
      <w:marLeft w:val="0"/>
      <w:marRight w:val="0"/>
      <w:marTop w:val="0"/>
      <w:marBottom w:val="0"/>
      <w:divBdr>
        <w:top w:val="none" w:sz="0" w:space="0" w:color="auto"/>
        <w:left w:val="none" w:sz="0" w:space="0" w:color="auto"/>
        <w:bottom w:val="none" w:sz="0" w:space="0" w:color="auto"/>
        <w:right w:val="none" w:sz="0" w:space="0" w:color="auto"/>
      </w:divBdr>
    </w:div>
    <w:div w:id="476453676">
      <w:bodyDiv w:val="1"/>
      <w:marLeft w:val="0"/>
      <w:marRight w:val="0"/>
      <w:marTop w:val="0"/>
      <w:marBottom w:val="0"/>
      <w:divBdr>
        <w:top w:val="none" w:sz="0" w:space="0" w:color="auto"/>
        <w:left w:val="none" w:sz="0" w:space="0" w:color="auto"/>
        <w:bottom w:val="none" w:sz="0" w:space="0" w:color="auto"/>
        <w:right w:val="none" w:sz="0" w:space="0" w:color="auto"/>
      </w:divBdr>
      <w:divsChild>
        <w:div w:id="877937359">
          <w:marLeft w:val="0"/>
          <w:marRight w:val="0"/>
          <w:marTop w:val="0"/>
          <w:marBottom w:val="240"/>
          <w:divBdr>
            <w:top w:val="none" w:sz="0" w:space="0" w:color="auto"/>
            <w:left w:val="none" w:sz="0" w:space="0" w:color="auto"/>
            <w:bottom w:val="none" w:sz="0" w:space="0" w:color="auto"/>
            <w:right w:val="none" w:sz="0" w:space="0" w:color="auto"/>
          </w:divBdr>
          <w:divsChild>
            <w:div w:id="1090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4202">
      <w:bodyDiv w:val="1"/>
      <w:marLeft w:val="0"/>
      <w:marRight w:val="0"/>
      <w:marTop w:val="0"/>
      <w:marBottom w:val="0"/>
      <w:divBdr>
        <w:top w:val="none" w:sz="0" w:space="0" w:color="auto"/>
        <w:left w:val="none" w:sz="0" w:space="0" w:color="auto"/>
        <w:bottom w:val="none" w:sz="0" w:space="0" w:color="auto"/>
        <w:right w:val="none" w:sz="0" w:space="0" w:color="auto"/>
      </w:divBdr>
    </w:div>
    <w:div w:id="541749802">
      <w:bodyDiv w:val="1"/>
      <w:marLeft w:val="0"/>
      <w:marRight w:val="0"/>
      <w:marTop w:val="0"/>
      <w:marBottom w:val="0"/>
      <w:divBdr>
        <w:top w:val="none" w:sz="0" w:space="0" w:color="auto"/>
        <w:left w:val="none" w:sz="0" w:space="0" w:color="auto"/>
        <w:bottom w:val="none" w:sz="0" w:space="0" w:color="auto"/>
        <w:right w:val="none" w:sz="0" w:space="0" w:color="auto"/>
      </w:divBdr>
      <w:divsChild>
        <w:div w:id="891326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61478938">
      <w:bodyDiv w:val="1"/>
      <w:marLeft w:val="0"/>
      <w:marRight w:val="0"/>
      <w:marTop w:val="0"/>
      <w:marBottom w:val="0"/>
      <w:divBdr>
        <w:top w:val="none" w:sz="0" w:space="0" w:color="auto"/>
        <w:left w:val="none" w:sz="0" w:space="0" w:color="auto"/>
        <w:bottom w:val="none" w:sz="0" w:space="0" w:color="auto"/>
        <w:right w:val="none" w:sz="0" w:space="0" w:color="auto"/>
      </w:divBdr>
    </w:div>
    <w:div w:id="590966421">
      <w:bodyDiv w:val="1"/>
      <w:marLeft w:val="0"/>
      <w:marRight w:val="0"/>
      <w:marTop w:val="0"/>
      <w:marBottom w:val="0"/>
      <w:divBdr>
        <w:top w:val="none" w:sz="0" w:space="0" w:color="auto"/>
        <w:left w:val="none" w:sz="0" w:space="0" w:color="auto"/>
        <w:bottom w:val="none" w:sz="0" w:space="0" w:color="auto"/>
        <w:right w:val="none" w:sz="0" w:space="0" w:color="auto"/>
      </w:divBdr>
    </w:div>
    <w:div w:id="615986122">
      <w:bodyDiv w:val="1"/>
      <w:marLeft w:val="0"/>
      <w:marRight w:val="0"/>
      <w:marTop w:val="0"/>
      <w:marBottom w:val="0"/>
      <w:divBdr>
        <w:top w:val="none" w:sz="0" w:space="0" w:color="auto"/>
        <w:left w:val="none" w:sz="0" w:space="0" w:color="auto"/>
        <w:bottom w:val="none" w:sz="0" w:space="0" w:color="auto"/>
        <w:right w:val="none" w:sz="0" w:space="0" w:color="auto"/>
      </w:divBdr>
    </w:div>
    <w:div w:id="641276383">
      <w:bodyDiv w:val="1"/>
      <w:marLeft w:val="0"/>
      <w:marRight w:val="0"/>
      <w:marTop w:val="0"/>
      <w:marBottom w:val="0"/>
      <w:divBdr>
        <w:top w:val="none" w:sz="0" w:space="0" w:color="auto"/>
        <w:left w:val="none" w:sz="0" w:space="0" w:color="auto"/>
        <w:bottom w:val="none" w:sz="0" w:space="0" w:color="auto"/>
        <w:right w:val="none" w:sz="0" w:space="0" w:color="auto"/>
      </w:divBdr>
    </w:div>
    <w:div w:id="641278610">
      <w:bodyDiv w:val="1"/>
      <w:marLeft w:val="0"/>
      <w:marRight w:val="0"/>
      <w:marTop w:val="0"/>
      <w:marBottom w:val="0"/>
      <w:divBdr>
        <w:top w:val="none" w:sz="0" w:space="0" w:color="auto"/>
        <w:left w:val="none" w:sz="0" w:space="0" w:color="auto"/>
        <w:bottom w:val="none" w:sz="0" w:space="0" w:color="auto"/>
        <w:right w:val="none" w:sz="0" w:space="0" w:color="auto"/>
      </w:divBdr>
    </w:div>
    <w:div w:id="675036449">
      <w:bodyDiv w:val="1"/>
      <w:marLeft w:val="0"/>
      <w:marRight w:val="0"/>
      <w:marTop w:val="0"/>
      <w:marBottom w:val="0"/>
      <w:divBdr>
        <w:top w:val="none" w:sz="0" w:space="0" w:color="auto"/>
        <w:left w:val="none" w:sz="0" w:space="0" w:color="auto"/>
        <w:bottom w:val="none" w:sz="0" w:space="0" w:color="auto"/>
        <w:right w:val="none" w:sz="0" w:space="0" w:color="auto"/>
      </w:divBdr>
    </w:div>
    <w:div w:id="713818239">
      <w:bodyDiv w:val="1"/>
      <w:marLeft w:val="0"/>
      <w:marRight w:val="0"/>
      <w:marTop w:val="0"/>
      <w:marBottom w:val="0"/>
      <w:divBdr>
        <w:top w:val="none" w:sz="0" w:space="0" w:color="auto"/>
        <w:left w:val="none" w:sz="0" w:space="0" w:color="auto"/>
        <w:bottom w:val="none" w:sz="0" w:space="0" w:color="auto"/>
        <w:right w:val="none" w:sz="0" w:space="0" w:color="auto"/>
      </w:divBdr>
    </w:div>
    <w:div w:id="734351639">
      <w:bodyDiv w:val="1"/>
      <w:marLeft w:val="0"/>
      <w:marRight w:val="0"/>
      <w:marTop w:val="0"/>
      <w:marBottom w:val="0"/>
      <w:divBdr>
        <w:top w:val="none" w:sz="0" w:space="0" w:color="auto"/>
        <w:left w:val="none" w:sz="0" w:space="0" w:color="auto"/>
        <w:bottom w:val="none" w:sz="0" w:space="0" w:color="auto"/>
        <w:right w:val="none" w:sz="0" w:space="0" w:color="auto"/>
      </w:divBdr>
    </w:div>
    <w:div w:id="750739703">
      <w:bodyDiv w:val="1"/>
      <w:marLeft w:val="0"/>
      <w:marRight w:val="0"/>
      <w:marTop w:val="0"/>
      <w:marBottom w:val="0"/>
      <w:divBdr>
        <w:top w:val="none" w:sz="0" w:space="0" w:color="auto"/>
        <w:left w:val="none" w:sz="0" w:space="0" w:color="auto"/>
        <w:bottom w:val="none" w:sz="0" w:space="0" w:color="auto"/>
        <w:right w:val="none" w:sz="0" w:space="0" w:color="auto"/>
      </w:divBdr>
    </w:div>
    <w:div w:id="791484814">
      <w:bodyDiv w:val="1"/>
      <w:marLeft w:val="0"/>
      <w:marRight w:val="0"/>
      <w:marTop w:val="0"/>
      <w:marBottom w:val="0"/>
      <w:divBdr>
        <w:top w:val="none" w:sz="0" w:space="0" w:color="auto"/>
        <w:left w:val="none" w:sz="0" w:space="0" w:color="auto"/>
        <w:bottom w:val="none" w:sz="0" w:space="0" w:color="auto"/>
        <w:right w:val="none" w:sz="0" w:space="0" w:color="auto"/>
      </w:divBdr>
      <w:divsChild>
        <w:div w:id="9614765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23086540">
      <w:bodyDiv w:val="1"/>
      <w:marLeft w:val="0"/>
      <w:marRight w:val="0"/>
      <w:marTop w:val="0"/>
      <w:marBottom w:val="0"/>
      <w:divBdr>
        <w:top w:val="none" w:sz="0" w:space="0" w:color="auto"/>
        <w:left w:val="none" w:sz="0" w:space="0" w:color="auto"/>
        <w:bottom w:val="none" w:sz="0" w:space="0" w:color="auto"/>
        <w:right w:val="none" w:sz="0" w:space="0" w:color="auto"/>
      </w:divBdr>
    </w:div>
    <w:div w:id="831216731">
      <w:bodyDiv w:val="1"/>
      <w:marLeft w:val="0"/>
      <w:marRight w:val="0"/>
      <w:marTop w:val="0"/>
      <w:marBottom w:val="0"/>
      <w:divBdr>
        <w:top w:val="none" w:sz="0" w:space="0" w:color="auto"/>
        <w:left w:val="none" w:sz="0" w:space="0" w:color="auto"/>
        <w:bottom w:val="none" w:sz="0" w:space="0" w:color="auto"/>
        <w:right w:val="none" w:sz="0" w:space="0" w:color="auto"/>
      </w:divBdr>
    </w:div>
    <w:div w:id="1018311140">
      <w:bodyDiv w:val="1"/>
      <w:marLeft w:val="0"/>
      <w:marRight w:val="0"/>
      <w:marTop w:val="0"/>
      <w:marBottom w:val="0"/>
      <w:divBdr>
        <w:top w:val="none" w:sz="0" w:space="0" w:color="auto"/>
        <w:left w:val="none" w:sz="0" w:space="0" w:color="auto"/>
        <w:bottom w:val="none" w:sz="0" w:space="0" w:color="auto"/>
        <w:right w:val="none" w:sz="0" w:space="0" w:color="auto"/>
      </w:divBdr>
    </w:div>
    <w:div w:id="1082219687">
      <w:bodyDiv w:val="1"/>
      <w:marLeft w:val="0"/>
      <w:marRight w:val="0"/>
      <w:marTop w:val="0"/>
      <w:marBottom w:val="0"/>
      <w:divBdr>
        <w:top w:val="none" w:sz="0" w:space="0" w:color="auto"/>
        <w:left w:val="none" w:sz="0" w:space="0" w:color="auto"/>
        <w:bottom w:val="none" w:sz="0" w:space="0" w:color="auto"/>
        <w:right w:val="none" w:sz="0" w:space="0" w:color="auto"/>
      </w:divBdr>
    </w:div>
    <w:div w:id="1169520504">
      <w:bodyDiv w:val="1"/>
      <w:marLeft w:val="0"/>
      <w:marRight w:val="0"/>
      <w:marTop w:val="0"/>
      <w:marBottom w:val="0"/>
      <w:divBdr>
        <w:top w:val="none" w:sz="0" w:space="0" w:color="auto"/>
        <w:left w:val="none" w:sz="0" w:space="0" w:color="auto"/>
        <w:bottom w:val="none" w:sz="0" w:space="0" w:color="auto"/>
        <w:right w:val="none" w:sz="0" w:space="0" w:color="auto"/>
      </w:divBdr>
    </w:div>
    <w:div w:id="1175463473">
      <w:bodyDiv w:val="1"/>
      <w:marLeft w:val="0"/>
      <w:marRight w:val="0"/>
      <w:marTop w:val="0"/>
      <w:marBottom w:val="0"/>
      <w:divBdr>
        <w:top w:val="none" w:sz="0" w:space="0" w:color="auto"/>
        <w:left w:val="none" w:sz="0" w:space="0" w:color="auto"/>
        <w:bottom w:val="none" w:sz="0" w:space="0" w:color="auto"/>
        <w:right w:val="none" w:sz="0" w:space="0" w:color="auto"/>
      </w:divBdr>
    </w:div>
    <w:div w:id="1242983907">
      <w:bodyDiv w:val="1"/>
      <w:marLeft w:val="0"/>
      <w:marRight w:val="0"/>
      <w:marTop w:val="0"/>
      <w:marBottom w:val="0"/>
      <w:divBdr>
        <w:top w:val="none" w:sz="0" w:space="0" w:color="auto"/>
        <w:left w:val="none" w:sz="0" w:space="0" w:color="auto"/>
        <w:bottom w:val="none" w:sz="0" w:space="0" w:color="auto"/>
        <w:right w:val="none" w:sz="0" w:space="0" w:color="auto"/>
      </w:divBdr>
      <w:divsChild>
        <w:div w:id="16512484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59602245">
      <w:bodyDiv w:val="1"/>
      <w:marLeft w:val="0"/>
      <w:marRight w:val="0"/>
      <w:marTop w:val="0"/>
      <w:marBottom w:val="0"/>
      <w:divBdr>
        <w:top w:val="none" w:sz="0" w:space="0" w:color="auto"/>
        <w:left w:val="none" w:sz="0" w:space="0" w:color="auto"/>
        <w:bottom w:val="none" w:sz="0" w:space="0" w:color="auto"/>
        <w:right w:val="none" w:sz="0" w:space="0" w:color="auto"/>
      </w:divBdr>
      <w:divsChild>
        <w:div w:id="667945256">
          <w:marLeft w:val="0"/>
          <w:marRight w:val="0"/>
          <w:marTop w:val="0"/>
          <w:marBottom w:val="240"/>
          <w:divBdr>
            <w:top w:val="none" w:sz="0" w:space="0" w:color="auto"/>
            <w:left w:val="none" w:sz="0" w:space="0" w:color="auto"/>
            <w:bottom w:val="none" w:sz="0" w:space="0" w:color="auto"/>
            <w:right w:val="none" w:sz="0" w:space="0" w:color="auto"/>
          </w:divBdr>
          <w:divsChild>
            <w:div w:id="8572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6598">
      <w:bodyDiv w:val="1"/>
      <w:marLeft w:val="0"/>
      <w:marRight w:val="0"/>
      <w:marTop w:val="0"/>
      <w:marBottom w:val="0"/>
      <w:divBdr>
        <w:top w:val="none" w:sz="0" w:space="0" w:color="auto"/>
        <w:left w:val="none" w:sz="0" w:space="0" w:color="auto"/>
        <w:bottom w:val="none" w:sz="0" w:space="0" w:color="auto"/>
        <w:right w:val="none" w:sz="0" w:space="0" w:color="auto"/>
      </w:divBdr>
    </w:div>
    <w:div w:id="1266813392">
      <w:bodyDiv w:val="1"/>
      <w:marLeft w:val="0"/>
      <w:marRight w:val="0"/>
      <w:marTop w:val="0"/>
      <w:marBottom w:val="0"/>
      <w:divBdr>
        <w:top w:val="none" w:sz="0" w:space="0" w:color="auto"/>
        <w:left w:val="none" w:sz="0" w:space="0" w:color="auto"/>
        <w:bottom w:val="none" w:sz="0" w:space="0" w:color="auto"/>
        <w:right w:val="none" w:sz="0" w:space="0" w:color="auto"/>
      </w:divBdr>
      <w:divsChild>
        <w:div w:id="1867324353">
          <w:marLeft w:val="0"/>
          <w:marRight w:val="0"/>
          <w:marTop w:val="0"/>
          <w:marBottom w:val="0"/>
          <w:divBdr>
            <w:top w:val="none" w:sz="0" w:space="0" w:color="auto"/>
            <w:left w:val="none" w:sz="0" w:space="0" w:color="auto"/>
            <w:bottom w:val="none" w:sz="0" w:space="0" w:color="auto"/>
            <w:right w:val="none" w:sz="0" w:space="0" w:color="auto"/>
          </w:divBdr>
        </w:div>
        <w:div w:id="1162433519">
          <w:marLeft w:val="0"/>
          <w:marRight w:val="0"/>
          <w:marTop w:val="0"/>
          <w:marBottom w:val="0"/>
          <w:divBdr>
            <w:top w:val="none" w:sz="0" w:space="0" w:color="auto"/>
            <w:left w:val="none" w:sz="0" w:space="0" w:color="auto"/>
            <w:bottom w:val="none" w:sz="0" w:space="0" w:color="auto"/>
            <w:right w:val="none" w:sz="0" w:space="0" w:color="auto"/>
          </w:divBdr>
        </w:div>
        <w:div w:id="572659649">
          <w:marLeft w:val="0"/>
          <w:marRight w:val="0"/>
          <w:marTop w:val="0"/>
          <w:marBottom w:val="0"/>
          <w:divBdr>
            <w:top w:val="none" w:sz="0" w:space="0" w:color="auto"/>
            <w:left w:val="none" w:sz="0" w:space="0" w:color="auto"/>
            <w:bottom w:val="none" w:sz="0" w:space="0" w:color="auto"/>
            <w:right w:val="none" w:sz="0" w:space="0" w:color="auto"/>
          </w:divBdr>
        </w:div>
      </w:divsChild>
    </w:div>
    <w:div w:id="1326056260">
      <w:bodyDiv w:val="1"/>
      <w:marLeft w:val="0"/>
      <w:marRight w:val="0"/>
      <w:marTop w:val="0"/>
      <w:marBottom w:val="0"/>
      <w:divBdr>
        <w:top w:val="none" w:sz="0" w:space="0" w:color="auto"/>
        <w:left w:val="none" w:sz="0" w:space="0" w:color="auto"/>
        <w:bottom w:val="none" w:sz="0" w:space="0" w:color="auto"/>
        <w:right w:val="none" w:sz="0" w:space="0" w:color="auto"/>
      </w:divBdr>
    </w:div>
    <w:div w:id="1332104379">
      <w:bodyDiv w:val="1"/>
      <w:marLeft w:val="0"/>
      <w:marRight w:val="0"/>
      <w:marTop w:val="0"/>
      <w:marBottom w:val="0"/>
      <w:divBdr>
        <w:top w:val="none" w:sz="0" w:space="0" w:color="auto"/>
        <w:left w:val="none" w:sz="0" w:space="0" w:color="auto"/>
        <w:bottom w:val="none" w:sz="0" w:space="0" w:color="auto"/>
        <w:right w:val="none" w:sz="0" w:space="0" w:color="auto"/>
      </w:divBdr>
    </w:div>
    <w:div w:id="1395277629">
      <w:bodyDiv w:val="1"/>
      <w:marLeft w:val="0"/>
      <w:marRight w:val="0"/>
      <w:marTop w:val="0"/>
      <w:marBottom w:val="0"/>
      <w:divBdr>
        <w:top w:val="none" w:sz="0" w:space="0" w:color="auto"/>
        <w:left w:val="none" w:sz="0" w:space="0" w:color="auto"/>
        <w:bottom w:val="none" w:sz="0" w:space="0" w:color="auto"/>
        <w:right w:val="none" w:sz="0" w:space="0" w:color="auto"/>
      </w:divBdr>
    </w:div>
    <w:div w:id="1431126782">
      <w:bodyDiv w:val="1"/>
      <w:marLeft w:val="0"/>
      <w:marRight w:val="0"/>
      <w:marTop w:val="0"/>
      <w:marBottom w:val="0"/>
      <w:divBdr>
        <w:top w:val="none" w:sz="0" w:space="0" w:color="auto"/>
        <w:left w:val="none" w:sz="0" w:space="0" w:color="auto"/>
        <w:bottom w:val="none" w:sz="0" w:space="0" w:color="auto"/>
        <w:right w:val="none" w:sz="0" w:space="0" w:color="auto"/>
      </w:divBdr>
    </w:div>
    <w:div w:id="1453286343">
      <w:bodyDiv w:val="1"/>
      <w:marLeft w:val="0"/>
      <w:marRight w:val="0"/>
      <w:marTop w:val="0"/>
      <w:marBottom w:val="0"/>
      <w:divBdr>
        <w:top w:val="none" w:sz="0" w:space="0" w:color="auto"/>
        <w:left w:val="none" w:sz="0" w:space="0" w:color="auto"/>
        <w:bottom w:val="none" w:sz="0" w:space="0" w:color="auto"/>
        <w:right w:val="none" w:sz="0" w:space="0" w:color="auto"/>
      </w:divBdr>
    </w:div>
    <w:div w:id="1496608207">
      <w:bodyDiv w:val="1"/>
      <w:marLeft w:val="0"/>
      <w:marRight w:val="0"/>
      <w:marTop w:val="0"/>
      <w:marBottom w:val="0"/>
      <w:divBdr>
        <w:top w:val="none" w:sz="0" w:space="0" w:color="auto"/>
        <w:left w:val="none" w:sz="0" w:space="0" w:color="auto"/>
        <w:bottom w:val="none" w:sz="0" w:space="0" w:color="auto"/>
        <w:right w:val="none" w:sz="0" w:space="0" w:color="auto"/>
      </w:divBdr>
    </w:div>
    <w:div w:id="1504470579">
      <w:bodyDiv w:val="1"/>
      <w:marLeft w:val="0"/>
      <w:marRight w:val="0"/>
      <w:marTop w:val="0"/>
      <w:marBottom w:val="0"/>
      <w:divBdr>
        <w:top w:val="none" w:sz="0" w:space="0" w:color="auto"/>
        <w:left w:val="none" w:sz="0" w:space="0" w:color="auto"/>
        <w:bottom w:val="none" w:sz="0" w:space="0" w:color="auto"/>
        <w:right w:val="none" w:sz="0" w:space="0" w:color="auto"/>
      </w:divBdr>
    </w:div>
    <w:div w:id="1592198205">
      <w:bodyDiv w:val="1"/>
      <w:marLeft w:val="0"/>
      <w:marRight w:val="0"/>
      <w:marTop w:val="0"/>
      <w:marBottom w:val="0"/>
      <w:divBdr>
        <w:top w:val="none" w:sz="0" w:space="0" w:color="auto"/>
        <w:left w:val="none" w:sz="0" w:space="0" w:color="auto"/>
        <w:bottom w:val="none" w:sz="0" w:space="0" w:color="auto"/>
        <w:right w:val="none" w:sz="0" w:space="0" w:color="auto"/>
      </w:divBdr>
    </w:div>
    <w:div w:id="1615551611">
      <w:bodyDiv w:val="1"/>
      <w:marLeft w:val="0"/>
      <w:marRight w:val="0"/>
      <w:marTop w:val="0"/>
      <w:marBottom w:val="0"/>
      <w:divBdr>
        <w:top w:val="none" w:sz="0" w:space="0" w:color="auto"/>
        <w:left w:val="none" w:sz="0" w:space="0" w:color="auto"/>
        <w:bottom w:val="none" w:sz="0" w:space="0" w:color="auto"/>
        <w:right w:val="none" w:sz="0" w:space="0" w:color="auto"/>
      </w:divBdr>
    </w:div>
    <w:div w:id="1636447502">
      <w:bodyDiv w:val="1"/>
      <w:marLeft w:val="0"/>
      <w:marRight w:val="0"/>
      <w:marTop w:val="0"/>
      <w:marBottom w:val="0"/>
      <w:divBdr>
        <w:top w:val="none" w:sz="0" w:space="0" w:color="auto"/>
        <w:left w:val="none" w:sz="0" w:space="0" w:color="auto"/>
        <w:bottom w:val="none" w:sz="0" w:space="0" w:color="auto"/>
        <w:right w:val="none" w:sz="0" w:space="0" w:color="auto"/>
      </w:divBdr>
    </w:div>
    <w:div w:id="1682008172">
      <w:bodyDiv w:val="1"/>
      <w:marLeft w:val="0"/>
      <w:marRight w:val="0"/>
      <w:marTop w:val="0"/>
      <w:marBottom w:val="0"/>
      <w:divBdr>
        <w:top w:val="none" w:sz="0" w:space="0" w:color="auto"/>
        <w:left w:val="none" w:sz="0" w:space="0" w:color="auto"/>
        <w:bottom w:val="none" w:sz="0" w:space="0" w:color="auto"/>
        <w:right w:val="none" w:sz="0" w:space="0" w:color="auto"/>
      </w:divBdr>
    </w:div>
    <w:div w:id="1699506647">
      <w:bodyDiv w:val="1"/>
      <w:marLeft w:val="0"/>
      <w:marRight w:val="0"/>
      <w:marTop w:val="0"/>
      <w:marBottom w:val="0"/>
      <w:divBdr>
        <w:top w:val="none" w:sz="0" w:space="0" w:color="auto"/>
        <w:left w:val="none" w:sz="0" w:space="0" w:color="auto"/>
        <w:bottom w:val="none" w:sz="0" w:space="0" w:color="auto"/>
        <w:right w:val="none" w:sz="0" w:space="0" w:color="auto"/>
      </w:divBdr>
    </w:div>
    <w:div w:id="1726835148">
      <w:bodyDiv w:val="1"/>
      <w:marLeft w:val="0"/>
      <w:marRight w:val="0"/>
      <w:marTop w:val="0"/>
      <w:marBottom w:val="0"/>
      <w:divBdr>
        <w:top w:val="none" w:sz="0" w:space="0" w:color="auto"/>
        <w:left w:val="none" w:sz="0" w:space="0" w:color="auto"/>
        <w:bottom w:val="none" w:sz="0" w:space="0" w:color="auto"/>
        <w:right w:val="none" w:sz="0" w:space="0" w:color="auto"/>
      </w:divBdr>
      <w:divsChild>
        <w:div w:id="48503707">
          <w:marLeft w:val="0"/>
          <w:marRight w:val="0"/>
          <w:marTop w:val="0"/>
          <w:marBottom w:val="0"/>
          <w:divBdr>
            <w:top w:val="none" w:sz="0" w:space="0" w:color="auto"/>
            <w:left w:val="none" w:sz="0" w:space="0" w:color="auto"/>
            <w:bottom w:val="none" w:sz="0" w:space="0" w:color="auto"/>
            <w:right w:val="none" w:sz="0" w:space="0" w:color="auto"/>
          </w:divBdr>
        </w:div>
        <w:div w:id="490028632">
          <w:marLeft w:val="0"/>
          <w:marRight w:val="0"/>
          <w:marTop w:val="0"/>
          <w:marBottom w:val="0"/>
          <w:divBdr>
            <w:top w:val="none" w:sz="0" w:space="0" w:color="auto"/>
            <w:left w:val="none" w:sz="0" w:space="0" w:color="auto"/>
            <w:bottom w:val="none" w:sz="0" w:space="0" w:color="auto"/>
            <w:right w:val="none" w:sz="0" w:space="0" w:color="auto"/>
          </w:divBdr>
        </w:div>
        <w:div w:id="1377774624">
          <w:marLeft w:val="0"/>
          <w:marRight w:val="0"/>
          <w:marTop w:val="0"/>
          <w:marBottom w:val="0"/>
          <w:divBdr>
            <w:top w:val="none" w:sz="0" w:space="0" w:color="auto"/>
            <w:left w:val="none" w:sz="0" w:space="0" w:color="auto"/>
            <w:bottom w:val="none" w:sz="0" w:space="0" w:color="auto"/>
            <w:right w:val="none" w:sz="0" w:space="0" w:color="auto"/>
          </w:divBdr>
        </w:div>
      </w:divsChild>
    </w:div>
    <w:div w:id="1732268740">
      <w:bodyDiv w:val="1"/>
      <w:marLeft w:val="0"/>
      <w:marRight w:val="0"/>
      <w:marTop w:val="0"/>
      <w:marBottom w:val="0"/>
      <w:divBdr>
        <w:top w:val="none" w:sz="0" w:space="0" w:color="auto"/>
        <w:left w:val="none" w:sz="0" w:space="0" w:color="auto"/>
        <w:bottom w:val="none" w:sz="0" w:space="0" w:color="auto"/>
        <w:right w:val="none" w:sz="0" w:space="0" w:color="auto"/>
      </w:divBdr>
    </w:div>
    <w:div w:id="1746806263">
      <w:bodyDiv w:val="1"/>
      <w:marLeft w:val="0"/>
      <w:marRight w:val="0"/>
      <w:marTop w:val="0"/>
      <w:marBottom w:val="0"/>
      <w:divBdr>
        <w:top w:val="none" w:sz="0" w:space="0" w:color="auto"/>
        <w:left w:val="none" w:sz="0" w:space="0" w:color="auto"/>
        <w:bottom w:val="none" w:sz="0" w:space="0" w:color="auto"/>
        <w:right w:val="none" w:sz="0" w:space="0" w:color="auto"/>
      </w:divBdr>
    </w:div>
    <w:div w:id="1760522313">
      <w:bodyDiv w:val="1"/>
      <w:marLeft w:val="0"/>
      <w:marRight w:val="0"/>
      <w:marTop w:val="0"/>
      <w:marBottom w:val="0"/>
      <w:divBdr>
        <w:top w:val="none" w:sz="0" w:space="0" w:color="auto"/>
        <w:left w:val="none" w:sz="0" w:space="0" w:color="auto"/>
        <w:bottom w:val="none" w:sz="0" w:space="0" w:color="auto"/>
        <w:right w:val="none" w:sz="0" w:space="0" w:color="auto"/>
      </w:divBdr>
    </w:div>
    <w:div w:id="1919752184">
      <w:bodyDiv w:val="1"/>
      <w:marLeft w:val="0"/>
      <w:marRight w:val="0"/>
      <w:marTop w:val="0"/>
      <w:marBottom w:val="0"/>
      <w:divBdr>
        <w:top w:val="none" w:sz="0" w:space="0" w:color="auto"/>
        <w:left w:val="none" w:sz="0" w:space="0" w:color="auto"/>
        <w:bottom w:val="none" w:sz="0" w:space="0" w:color="auto"/>
        <w:right w:val="none" w:sz="0" w:space="0" w:color="auto"/>
      </w:divBdr>
    </w:div>
    <w:div w:id="1921790994">
      <w:bodyDiv w:val="1"/>
      <w:marLeft w:val="0"/>
      <w:marRight w:val="0"/>
      <w:marTop w:val="0"/>
      <w:marBottom w:val="0"/>
      <w:divBdr>
        <w:top w:val="none" w:sz="0" w:space="0" w:color="auto"/>
        <w:left w:val="none" w:sz="0" w:space="0" w:color="auto"/>
        <w:bottom w:val="none" w:sz="0" w:space="0" w:color="auto"/>
        <w:right w:val="none" w:sz="0" w:space="0" w:color="auto"/>
      </w:divBdr>
    </w:div>
    <w:div w:id="1939675534">
      <w:bodyDiv w:val="1"/>
      <w:marLeft w:val="0"/>
      <w:marRight w:val="0"/>
      <w:marTop w:val="0"/>
      <w:marBottom w:val="0"/>
      <w:divBdr>
        <w:top w:val="none" w:sz="0" w:space="0" w:color="auto"/>
        <w:left w:val="none" w:sz="0" w:space="0" w:color="auto"/>
        <w:bottom w:val="none" w:sz="0" w:space="0" w:color="auto"/>
        <w:right w:val="none" w:sz="0" w:space="0" w:color="auto"/>
      </w:divBdr>
      <w:divsChild>
        <w:div w:id="1000619440">
          <w:marLeft w:val="0"/>
          <w:marRight w:val="0"/>
          <w:marTop w:val="0"/>
          <w:marBottom w:val="0"/>
          <w:divBdr>
            <w:top w:val="none" w:sz="0" w:space="0" w:color="auto"/>
            <w:left w:val="none" w:sz="0" w:space="0" w:color="auto"/>
            <w:bottom w:val="none" w:sz="0" w:space="0" w:color="auto"/>
            <w:right w:val="none" w:sz="0" w:space="0" w:color="auto"/>
          </w:divBdr>
        </w:div>
        <w:div w:id="586154244">
          <w:marLeft w:val="0"/>
          <w:marRight w:val="0"/>
          <w:marTop w:val="0"/>
          <w:marBottom w:val="0"/>
          <w:divBdr>
            <w:top w:val="none" w:sz="0" w:space="0" w:color="auto"/>
            <w:left w:val="none" w:sz="0" w:space="0" w:color="auto"/>
            <w:bottom w:val="none" w:sz="0" w:space="0" w:color="auto"/>
            <w:right w:val="none" w:sz="0" w:space="0" w:color="auto"/>
          </w:divBdr>
        </w:div>
      </w:divsChild>
    </w:div>
    <w:div w:id="1942252320">
      <w:bodyDiv w:val="1"/>
      <w:marLeft w:val="0"/>
      <w:marRight w:val="0"/>
      <w:marTop w:val="0"/>
      <w:marBottom w:val="0"/>
      <w:divBdr>
        <w:top w:val="none" w:sz="0" w:space="0" w:color="auto"/>
        <w:left w:val="none" w:sz="0" w:space="0" w:color="auto"/>
        <w:bottom w:val="none" w:sz="0" w:space="0" w:color="auto"/>
        <w:right w:val="none" w:sz="0" w:space="0" w:color="auto"/>
      </w:divBdr>
    </w:div>
    <w:div w:id="1961253622">
      <w:bodyDiv w:val="1"/>
      <w:marLeft w:val="0"/>
      <w:marRight w:val="0"/>
      <w:marTop w:val="0"/>
      <w:marBottom w:val="0"/>
      <w:divBdr>
        <w:top w:val="none" w:sz="0" w:space="0" w:color="auto"/>
        <w:left w:val="none" w:sz="0" w:space="0" w:color="auto"/>
        <w:bottom w:val="none" w:sz="0" w:space="0" w:color="auto"/>
        <w:right w:val="none" w:sz="0" w:space="0" w:color="auto"/>
      </w:divBdr>
    </w:div>
    <w:div w:id="1996763025">
      <w:bodyDiv w:val="1"/>
      <w:marLeft w:val="0"/>
      <w:marRight w:val="0"/>
      <w:marTop w:val="0"/>
      <w:marBottom w:val="0"/>
      <w:divBdr>
        <w:top w:val="none" w:sz="0" w:space="0" w:color="auto"/>
        <w:left w:val="none" w:sz="0" w:space="0" w:color="auto"/>
        <w:bottom w:val="none" w:sz="0" w:space="0" w:color="auto"/>
        <w:right w:val="none" w:sz="0" w:space="0" w:color="auto"/>
      </w:divBdr>
    </w:div>
    <w:div w:id="2049990044">
      <w:bodyDiv w:val="1"/>
      <w:marLeft w:val="0"/>
      <w:marRight w:val="0"/>
      <w:marTop w:val="0"/>
      <w:marBottom w:val="0"/>
      <w:divBdr>
        <w:top w:val="none" w:sz="0" w:space="0" w:color="auto"/>
        <w:left w:val="none" w:sz="0" w:space="0" w:color="auto"/>
        <w:bottom w:val="none" w:sz="0" w:space="0" w:color="auto"/>
        <w:right w:val="none" w:sz="0" w:space="0" w:color="auto"/>
      </w:divBdr>
      <w:divsChild>
        <w:div w:id="2628054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61512886">
      <w:bodyDiv w:val="1"/>
      <w:marLeft w:val="0"/>
      <w:marRight w:val="0"/>
      <w:marTop w:val="0"/>
      <w:marBottom w:val="0"/>
      <w:divBdr>
        <w:top w:val="none" w:sz="0" w:space="0" w:color="auto"/>
        <w:left w:val="none" w:sz="0" w:space="0" w:color="auto"/>
        <w:bottom w:val="none" w:sz="0" w:space="0" w:color="auto"/>
        <w:right w:val="none" w:sz="0" w:space="0" w:color="auto"/>
      </w:divBdr>
    </w:div>
    <w:div w:id="2065133927">
      <w:bodyDiv w:val="1"/>
      <w:marLeft w:val="0"/>
      <w:marRight w:val="0"/>
      <w:marTop w:val="0"/>
      <w:marBottom w:val="0"/>
      <w:divBdr>
        <w:top w:val="none" w:sz="0" w:space="0" w:color="auto"/>
        <w:left w:val="none" w:sz="0" w:space="0" w:color="auto"/>
        <w:bottom w:val="none" w:sz="0" w:space="0" w:color="auto"/>
        <w:right w:val="none" w:sz="0" w:space="0" w:color="auto"/>
      </w:divBdr>
      <w:divsChild>
        <w:div w:id="12168933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76773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fference-between-multilayer-perceptron-and-linear-regression/"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www.geeksforgeeks.org/difference-between-feed-forward-neural-networks-and-recurrent-neural-networks/" TargetMode="External"/><Relationship Id="rId17" Type="http://schemas.openxmlformats.org/officeDocument/2006/relationships/hyperlink" Target="https://www.geeksforgeeks.org/machine-learning/"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long-short-term-memory-networks-explanation/"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backpropagation-in-data-mining/"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www.geeksforgeeks.org/introduction-to-recurrent-neural-network/"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yperlink" Target="https://www.geeksforgeeks.org/deep-neural-net-with-forward-and-back-propagation-from-scratch-python/" TargetMode="External"/><Relationship Id="rId19" Type="http://schemas.openxmlformats.org/officeDocument/2006/relationships/image" Target="media/image4.png"/><Relationship Id="rId31" Type="http://schemas.openxmlformats.org/officeDocument/2006/relationships/hyperlink" Target="https://www.geeksforgeeks.org/backpropagation-in-data-mi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introduction-convolution-neural-network/"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25</Pages>
  <Words>4700</Words>
  <Characters>26791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raghu prasad konandur</cp:lastModifiedBy>
  <cp:revision>95</cp:revision>
  <dcterms:created xsi:type="dcterms:W3CDTF">2013-12-23T23:15:00Z</dcterms:created>
  <dcterms:modified xsi:type="dcterms:W3CDTF">2024-10-18T13:50:00Z</dcterms:modified>
  <cp:category/>
</cp:coreProperties>
</file>